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BC10C4">
      <w:pPr>
        <w:pStyle w:val="2"/>
        <w:bidi w:val="0"/>
      </w:pPr>
      <w:bookmarkStart w:id="0" w:name="X75be34cbf771ceb3d66dca70b664648c49d4246"/>
      <w:r>
        <w:rPr>
          <w:rFonts w:hint="default"/>
          <w:lang w:val="ru-RU"/>
        </w:rPr>
        <w:t xml:space="preserve">УСТАНОВКА </w:t>
      </w:r>
      <w:r>
        <w:rPr>
          <w:rFonts w:hint="default"/>
          <w:lang w:val="en-US"/>
        </w:rPr>
        <w:t xml:space="preserve">UNITREE ROS2 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SDK </w:t>
      </w: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 xml:space="preserve">PYTHON </w:t>
      </w:r>
      <w:r>
        <w:t>(</w:t>
      </w:r>
      <w:r>
        <w:rPr>
          <w:rFonts w:hint="default"/>
          <w:lang w:val="ru-RU"/>
        </w:rPr>
        <w:t>ДЛЯ НОВИЧКОВ</w:t>
      </w:r>
      <w:r>
        <w:t>)</w:t>
      </w:r>
      <w:bookmarkEnd w:id="0"/>
    </w:p>
    <w:p w14:paraId="7E2A90E9">
      <w:r>
        <w:t>Эта инструкция поможет вам установить необходимые пакеты для работы с роботами Unitree в среде ROS 2 (Foxy).</w:t>
      </w:r>
    </w:p>
    <w:p w14:paraId="669564AF">
      <w:r>
        <w:rPr>
          <w:b/>
        </w:rPr>
        <w:t>Важно</w:t>
      </w:r>
      <w:r>
        <w:t>: Все команды нужно вводить в терминале (Terminal) по одной, нажимая Enter после каждой.</w:t>
      </w:r>
    </w:p>
    <w:p w14:paraId="66D3E68D">
      <w:pPr>
        <w:pStyle w:val="3"/>
      </w:pPr>
      <w:bookmarkStart w:id="1" w:name="Xd9b749acba51e0c37657d02589f3bcfdb09db2b"/>
      <w:r>
        <w:t>Шаг 1: Установите основной репозиторий Unitree для ROS 2</w:t>
      </w:r>
      <w:bookmarkEnd w:id="1"/>
    </w:p>
    <w:p w14:paraId="78C84A77">
      <w:pPr>
        <w:pStyle w:val="37"/>
        <w:bidi w:val="0"/>
        <w:ind w:left="0" w:leftChars="0" w:firstLine="0" w:firstLineChars="0"/>
      </w:pPr>
      <w:r>
        <w:t>cd ~</w:t>
      </w:r>
      <w:r>
        <w:br w:type="textWrapping"/>
      </w:r>
      <w:r>
        <w:t>git clone https://github.com/unitreerobotics/unitree_ros2</w:t>
      </w:r>
    </w:p>
    <w:p w14:paraId="04F23428">
      <w:r>
        <w:t>Это скачает папку с исходным кодом Unitree в ваш домашний каталог (</w:t>
      </w:r>
      <w:r>
        <w:rPr>
          <w:b/>
          <w:bCs/>
        </w:rPr>
        <w:t>~</w:t>
      </w:r>
      <w:r>
        <w:t>).</w:t>
      </w:r>
    </w:p>
    <w:p w14:paraId="3EFEDF05">
      <w:pPr>
        <w:pStyle w:val="3"/>
      </w:pPr>
      <w:bookmarkStart w:id="2" w:name="X7d2867bed043ff0c01a1e11437de069353c0873"/>
      <w:r>
        <w:t>Шаг 2: Установите необходимые пакеты ROS 2</w:t>
      </w:r>
      <w:bookmarkEnd w:id="2"/>
    </w:p>
    <w:p w14:paraId="27675AA3">
      <w:r>
        <w:t>Выполните две команды по очереди:</w:t>
      </w:r>
    </w:p>
    <w:p w14:paraId="552414CB">
      <w:pPr>
        <w:pStyle w:val="37"/>
        <w:bidi w:val="0"/>
        <w:ind w:left="0" w:leftChars="0" w:firstLine="0" w:firstLineChars="0"/>
      </w:pPr>
      <w:r>
        <w:t>sudo apt install ros-foxy-rmw-cyclonedds-cpp -y</w:t>
      </w:r>
      <w:r>
        <w:br w:type="textWrapping"/>
      </w:r>
      <w:r>
        <w:t>sudo apt install ros-foxy-rosidl-generator-dds-idl -y</w:t>
      </w:r>
    </w:p>
    <w:p w14:paraId="0EA68A8B">
      <w:pPr>
        <w:pStyle w:val="3"/>
      </w:pPr>
      <w:bookmarkStart w:id="3" w:name="X6165ae942d528e2b36ad45649bbb1e0acfd254c"/>
      <w:r>
        <w:t>ВАЖНО: Отключите автоматическую загрузку ROS 2 перед сборкой CycloneDDS</w:t>
      </w:r>
      <w:bookmarkEnd w:id="3"/>
    </w:p>
    <w:p w14:paraId="18F4441F">
      <w:r>
        <w:t xml:space="preserve">Если вы ранее устанавливали ROS 2, скорее всего, в файле </w:t>
      </w:r>
      <w:r>
        <w:rPr>
          <w:b/>
          <w:bCs/>
        </w:rPr>
        <w:t>~/.bashrc</w:t>
      </w:r>
      <w:r>
        <w:t xml:space="preserve"> есть строка:</w:t>
      </w:r>
    </w:p>
    <w:p w14:paraId="2AF9F842">
      <w:pPr>
        <w:pStyle w:val="37"/>
        <w:bidi w:val="0"/>
        <w:ind w:left="0" w:leftChars="0" w:firstLine="0" w:firstLineChars="0"/>
      </w:pPr>
      <w:r>
        <w:t>source /opt/ros/foxy/setup.bash</w:t>
      </w:r>
    </w:p>
    <w:p w14:paraId="662C9530">
      <w:r>
        <w:rPr>
          <w:b/>
        </w:rPr>
        <w:t>Вам нужно временно её отключить</w:t>
      </w:r>
      <w:r>
        <w:t>, иначе могут возникнуть ошибки при сборке.</w:t>
      </w:r>
    </w:p>
    <w:p w14:paraId="422A81C8">
      <w:pPr>
        <w:pStyle w:val="4"/>
        <w:bidi w:val="0"/>
      </w:pPr>
      <w:bookmarkStart w:id="4" w:name="как-это-сделать"/>
      <w:r>
        <w:t>Как это сделать:</w:t>
      </w:r>
      <w:bookmarkEnd w:id="4"/>
    </w:p>
    <w:p w14:paraId="65A560FA">
      <w:pPr>
        <w:numPr>
          <w:ilvl w:val="0"/>
          <w:numId w:val="7"/>
        </w:numPr>
      </w:pPr>
      <w:r>
        <w:t xml:space="preserve">Откройте файл </w:t>
      </w:r>
      <w:r>
        <w:rPr>
          <w:b/>
          <w:bCs/>
        </w:rPr>
        <w:t>.bashrc</w:t>
      </w:r>
      <w:r>
        <w:t>:</w:t>
      </w:r>
    </w:p>
    <w:p w14:paraId="2D679B0B">
      <w:pPr>
        <w:pStyle w:val="37"/>
        <w:numPr>
          <w:numId w:val="0"/>
        </w:numPr>
        <w:bidi w:val="0"/>
        <w:ind w:leftChars="0"/>
      </w:pPr>
      <w:r>
        <w:t>nano ~/.bashrc</w:t>
      </w:r>
    </w:p>
    <w:p w14:paraId="17CC81B7">
      <w:pPr>
        <w:numPr>
          <w:ilvl w:val="0"/>
          <w:numId w:val="7"/>
        </w:numPr>
      </w:pPr>
      <w:r>
        <w:t>Найдите строку (обычно она находится в самом конце файла):</w:t>
      </w:r>
    </w:p>
    <w:p w14:paraId="550562B0">
      <w:pPr>
        <w:pStyle w:val="37"/>
        <w:numPr>
          <w:numId w:val="0"/>
        </w:numPr>
        <w:bidi w:val="0"/>
        <w:ind w:leftChars="0"/>
      </w:pPr>
      <w:r>
        <w:t>source /opt/ros/foxy/setup.bash</w:t>
      </w:r>
    </w:p>
    <w:p w14:paraId="2B72255A">
      <w:pPr>
        <w:numPr>
          <w:ilvl w:val="0"/>
          <w:numId w:val="7"/>
        </w:numPr>
      </w:pPr>
      <w:r>
        <w:t>Поставьте перед ней символ #, чтобы закомментировать:</w:t>
      </w:r>
    </w:p>
    <w:p w14:paraId="3AAFF60A">
      <w:pPr>
        <w:pStyle w:val="37"/>
        <w:numPr>
          <w:numId w:val="0"/>
        </w:numPr>
        <w:bidi w:val="0"/>
        <w:ind w:leftChars="0"/>
      </w:pPr>
      <w:r>
        <w:t># source /opt/ros/foxy/setup.bash</w:t>
      </w:r>
    </w:p>
    <w:p w14:paraId="089B9316">
      <w:pPr>
        <w:numPr>
          <w:ilvl w:val="0"/>
          <w:numId w:val="7"/>
        </w:numPr>
      </w:pPr>
      <w:r>
        <w:t>Сохраните и выйдите:</w:t>
      </w:r>
    </w:p>
    <w:p w14:paraId="1F1DCD2F">
      <w:pPr>
        <w:numPr>
          <w:ilvl w:val="1"/>
          <w:numId w:val="8"/>
        </w:numPr>
      </w:pPr>
      <w:r>
        <w:t>Нажмите Ctrl + O → Enter → Ctrl + X</w:t>
      </w:r>
    </w:p>
    <w:p w14:paraId="0B7E43D7">
      <w:pPr>
        <w:numPr>
          <w:ilvl w:val="0"/>
          <w:numId w:val="7"/>
        </w:numPr>
      </w:pPr>
      <w:r>
        <w:rPr>
          <w:b/>
        </w:rPr>
        <w:t>Закройте терминал и откройте новый</w:t>
      </w:r>
    </w:p>
    <w:p w14:paraId="0E3CAFE8">
      <w:r>
        <w:t xml:space="preserve">Теперь ROS 2 </w:t>
      </w:r>
      <w:r>
        <w:rPr>
          <w:b/>
        </w:rPr>
        <w:t>не загружается автоматически</w:t>
      </w:r>
      <w:r>
        <w:t xml:space="preserve"> при открытии терминала — это нужно только на время сборки CycloneDDS.</w:t>
      </w:r>
    </w:p>
    <w:p w14:paraId="40FBF12F">
      <w:pPr>
        <w:pStyle w:val="3"/>
      </w:pPr>
      <w:bookmarkStart w:id="5" w:name="шаг-3-соберите-cyclonedds-из-исходников"/>
      <w:r>
        <w:t>Шаг 3: Соберите CycloneDDS из исходников</w:t>
      </w:r>
      <w:bookmarkEnd w:id="5"/>
    </w:p>
    <w:p w14:paraId="5ABDAC01">
      <w:r>
        <w:t>Выполните команды по порядку:</w:t>
      </w:r>
    </w:p>
    <w:p w14:paraId="0A85D4E4">
      <w:pPr>
        <w:pStyle w:val="37"/>
        <w:bidi w:val="0"/>
        <w:ind w:left="0" w:leftChars="0" w:firstLine="0" w:firstLineChars="0"/>
      </w:pPr>
      <w:r>
        <w:t>cd ~/unitree_ros2/cyclonedds_ws/src</w:t>
      </w:r>
      <w:r>
        <w:br w:type="textWrapping"/>
      </w:r>
      <w:r>
        <w:t>git clone https://github.com/ros2/rmw_cyclonedds -b foxy</w:t>
      </w:r>
      <w:r>
        <w:br w:type="textWrapping"/>
      </w:r>
      <w:r>
        <w:t>git clone https://github.com/eclipse-cyclonedds/cyclonedds -b releases/0.10.x</w:t>
      </w:r>
    </w:p>
    <w:p w14:paraId="37769F9A">
      <w:r>
        <w:t>Теперь перейдите в рабочую папку и соберите CycloneDDS:</w:t>
      </w:r>
    </w:p>
    <w:p w14:paraId="697E8054">
      <w:pPr>
        <w:pStyle w:val="37"/>
        <w:bidi w:val="0"/>
        <w:ind w:left="0" w:leftChars="0" w:firstLine="0" w:firstLineChars="0"/>
      </w:pPr>
      <w:r>
        <w:t>cd ..</w:t>
      </w:r>
      <w:r>
        <w:br w:type="textWrapping"/>
      </w:r>
      <w:r>
        <w:t>colcon build --packages-select cyclonedds</w:t>
      </w:r>
    </w:p>
    <w:p w14:paraId="367319A5">
      <w:r>
        <w:t>Это может занять несколько минут.</w:t>
      </w:r>
    </w:p>
    <w:p w14:paraId="69C66345">
      <w:pPr>
        <w:pStyle w:val="3"/>
      </w:pPr>
      <w:bookmarkStart w:id="6" w:name="шаг-4-соберите-остальные-пакеты-unitree"/>
      <w:r>
        <w:t>Шаг 4: Соберите остальные пакеты Unitree</w:t>
      </w:r>
      <w:bookmarkEnd w:id="6"/>
    </w:p>
    <w:p w14:paraId="2016FD86">
      <w:pPr>
        <w:bidi w:val="0"/>
      </w:pPr>
      <w:r>
        <w:t>Теперь можно снова включить ROS 2 и собрать всё остальное:</w:t>
      </w:r>
    </w:p>
    <w:p w14:paraId="2E7C18E2">
      <w:pPr>
        <w:pStyle w:val="37"/>
        <w:bidi w:val="0"/>
        <w:ind w:left="0" w:leftChars="0" w:firstLine="0" w:firstLineChars="0"/>
      </w:pPr>
      <w:r>
        <w:t>source /opt/ros/foxy/setup.bash</w:t>
      </w:r>
      <w:r>
        <w:br w:type="textWrapping"/>
      </w:r>
      <w:r>
        <w:rPr>
          <w:rStyle w:val="190"/>
        </w:rPr>
        <w:t>colcon</w:t>
      </w:r>
      <w:r>
        <w:rPr>
          <w:rStyle w:val="198"/>
        </w:rPr>
        <w:t xml:space="preserve"> build</w:t>
      </w:r>
    </w:p>
    <w:p w14:paraId="2D9228AB">
      <w:r>
        <w:t xml:space="preserve">Так же если </w:t>
      </w:r>
      <w:r>
        <w:rPr>
          <w:rFonts w:hint="default"/>
          <w:lang w:val="ru-RU"/>
        </w:rPr>
        <w:t>В</w:t>
      </w:r>
      <w:r>
        <w:t xml:space="preserve">ы прописывали инициализацию </w:t>
      </w:r>
      <w:r>
        <w:rPr>
          <w:rFonts w:hint="default"/>
          <w:lang w:val="en-US"/>
        </w:rPr>
        <w:t>ROS2</w:t>
      </w:r>
      <w:r>
        <w:t xml:space="preserve"> в </w:t>
      </w:r>
      <w:r>
        <w:rPr>
          <w:b/>
          <w:bCs/>
        </w:rPr>
        <w:t>~/.bashrc</w:t>
      </w:r>
      <w:r>
        <w:t xml:space="preserve"> - строчку нужно раскомментировать - убрать #.</w:t>
      </w:r>
    </w:p>
    <w:p w14:paraId="610D0D29">
      <w:pPr>
        <w:pStyle w:val="20"/>
      </w:pPr>
      <w:r>
        <w:t>Было:</w:t>
      </w:r>
    </w:p>
    <w:p w14:paraId="3D237F8D">
      <w:pPr>
        <w:pStyle w:val="37"/>
        <w:bidi w:val="0"/>
        <w:ind w:left="0" w:leftChars="0" w:firstLine="0" w:firstLineChars="0"/>
      </w:pPr>
      <w:r>
        <w:t># source /opt/ros/foxy/setup.bash</w:t>
      </w:r>
    </w:p>
    <w:p w14:paraId="0964A7C7">
      <w:r>
        <w:t>Стало:</w:t>
      </w:r>
    </w:p>
    <w:p w14:paraId="156553E9">
      <w:pPr>
        <w:pStyle w:val="37"/>
        <w:bidi w:val="0"/>
        <w:ind w:left="0" w:leftChars="0" w:firstLine="0" w:firstLineChars="0"/>
      </w:pPr>
      <w:bookmarkStart w:id="10" w:name="_GoBack"/>
      <w:bookmarkEnd w:id="10"/>
      <w:r>
        <w:t>source /opt/ros/foxy/setup.bash</w:t>
      </w:r>
    </w:p>
    <w:p w14:paraId="3A632120">
      <w:r>
        <w:t>Сборка может занять 5–15 минут в зависимости от вашего компьютера.</w:t>
      </w:r>
    </w:p>
    <w:p w14:paraId="3DA75EEB">
      <w:pPr>
        <w:pStyle w:val="3"/>
      </w:pPr>
      <w:bookmarkStart w:id="7" w:name="X167c195666548451cd5979011dbf55c96c59445"/>
      <w:r>
        <w:t>Шаг 5: Настройте автозагрузку ваших пакетов и переменных среды (ВАЖНО!)</w:t>
      </w:r>
      <w:bookmarkEnd w:id="7"/>
    </w:p>
    <w:p w14:paraId="383B2145">
      <w:r>
        <w:t>Чтобы система всегда «видела» ваши пакеты Unitree, добавьте их в</w:t>
      </w:r>
      <w:r>
        <w:rPr>
          <w:b/>
          <w:bCs/>
        </w:rPr>
        <w:t xml:space="preserve"> .bashrc</w:t>
      </w:r>
      <w:r>
        <w:t>:</w:t>
      </w:r>
    </w:p>
    <w:p w14:paraId="3C820892">
      <w:pPr>
        <w:pStyle w:val="37"/>
        <w:bidi w:val="0"/>
        <w:ind w:left="0" w:leftChars="0" w:firstLine="0" w:firstLineChars="0"/>
      </w:pPr>
      <w:r>
        <w:t>echo "source ~/unitree_ros2/cyclonedds_ws/install/local_setup.bash" &gt;&gt; ~/.bashrc</w:t>
      </w:r>
      <w:r>
        <w:br w:type="textWrapping"/>
      </w:r>
      <w:r>
        <w:t>echo "export RMW_IMPLEMENTATION=rmw_cyclonedds_cpp" &gt;&gt; ~/.bashrc</w:t>
      </w:r>
      <w:r>
        <w:br w:type="textWrapping"/>
      </w:r>
      <w:r>
        <w:t>source ~/.bashrc</w:t>
      </w:r>
    </w:p>
    <w:p w14:paraId="052F4D1D">
      <w:r>
        <w:t>Теперь каждый раз при запуске терминала будут подгружаться нужные настройки.</w:t>
      </w:r>
    </w:p>
    <w:p w14:paraId="5014F9BF">
      <w:pPr>
        <w:pStyle w:val="3"/>
      </w:pPr>
      <w:bookmarkStart w:id="8" w:name="шаг-6-проверьте-установку"/>
      <w:r>
        <w:t>Шаг 6: Проверьте установку</w:t>
      </w:r>
      <w:bookmarkEnd w:id="8"/>
    </w:p>
    <w:p w14:paraId="75BCCC90">
      <w:r>
        <w:t>Выполните:</w:t>
      </w:r>
    </w:p>
    <w:p w14:paraId="6A0C283B">
      <w:pPr>
        <w:pStyle w:val="37"/>
        <w:bidi w:val="0"/>
        <w:ind w:left="0" w:leftChars="0" w:firstLine="0" w:firstLineChars="0"/>
      </w:pPr>
      <w:r>
        <w:t>ros2 pkg list | grep "unitree"</w:t>
      </w:r>
    </w:p>
    <w:p w14:paraId="6ADCAC33">
      <w:r>
        <w:t>Если всё прошло успешно, вы увидите:</w:t>
      </w:r>
    </w:p>
    <w:p w14:paraId="7847F49D">
      <w:pPr>
        <w:pStyle w:val="37"/>
        <w:bidi w:val="0"/>
        <w:ind w:left="0" w:leftChars="0" w:firstLine="0" w:firstLineChars="0"/>
      </w:pPr>
      <w:r>
        <w:t>unitree_api</w:t>
      </w:r>
      <w:r>
        <w:br w:type="textWrapping"/>
      </w:r>
      <w:r>
        <w:t>unitree_go</w:t>
      </w:r>
      <w:r>
        <w:br w:type="textWrapping"/>
      </w:r>
      <w:r>
        <w:t>unitree_hg</w:t>
      </w:r>
    </w:p>
    <w:p w14:paraId="001B9891">
      <w:r>
        <w:t>Отлично! ROS 2 часть установлена.</w:t>
      </w:r>
    </w:p>
    <w:p w14:paraId="64AD7A0F">
      <w:pPr>
        <w:pStyle w:val="3"/>
      </w:pPr>
      <w:bookmarkStart w:id="9" w:name="Xa8d352e6b345833f7fe687b4239973ae74a4960"/>
      <w:r>
        <w:t>Шаг 7: Установите Python-библиотеку Unitree SDK</w:t>
      </w:r>
      <w:bookmarkEnd w:id="9"/>
    </w:p>
    <w:p w14:paraId="637935CE">
      <w:r>
        <w:t>Теперь установим Python-интерфейс для управления роботом:</w:t>
      </w:r>
    </w:p>
    <w:p w14:paraId="5D691543">
      <w:pPr>
        <w:pStyle w:val="37"/>
        <w:bidi w:val="0"/>
        <w:ind w:left="0" w:leftChars="0" w:firstLine="0" w:firstLineChars="0"/>
      </w:pPr>
      <w:r>
        <w:t>cd ~</w:t>
      </w:r>
      <w:r>
        <w:br w:type="textWrapping"/>
      </w:r>
      <w:r>
        <w:t>sudo apt install python3-pip -y</w:t>
      </w:r>
      <w:r>
        <w:br w:type="textWrapping"/>
      </w:r>
      <w:r>
        <w:t>git clone https://github.com/unitreerobotics/unitree_sdk2_python.git</w:t>
      </w:r>
      <w:r>
        <w:br w:type="textWrapping"/>
      </w:r>
      <w:r>
        <w:t>cd unitree_sdk2_python</w:t>
      </w:r>
      <w:r>
        <w:br w:type="textWrapping"/>
      </w:r>
      <w:r>
        <w:t>pip3 install -e .</w:t>
      </w:r>
    </w:p>
    <w:p w14:paraId="2915B3E9">
      <w:r>
        <w:t>Флаг -e означает «editable install» — вы сможете менять код и сразу видеть изменения без переустановки.</w:t>
      </w:r>
    </w:p>
    <w:sectPr>
      <w:footerReference r:id="rId5" w:type="default"/>
      <w:pgSz w:w="12240" w:h="15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Е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Еш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Ешьуы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F1C598">
    <w:pPr>
      <w:pStyle w:val="26"/>
    </w:pPr>
    <w:r>
      <w:rPr>
        <w:sz w:val="28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0AF4B08">
                <w:pPr>
                  <w:pStyle w:val="26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71315DCA"/>
    <w:multiLevelType w:val="multilevel"/>
    <w:tmpl w:val="71315DCA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27F1740"/>
    <w:rsid w:val="7E8F3820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after="0" w:line="360" w:lineRule="auto"/>
      <w:ind w:firstLine="709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41"/>
    <w:qFormat/>
    <w:uiPriority w:val="9"/>
    <w:pPr>
      <w:keepNext/>
      <w:keepLines/>
      <w:spacing w:before="240" w:after="120" w:line="288" w:lineRule="auto"/>
      <w:ind w:firstLine="0"/>
      <w:jc w:val="center"/>
      <w:outlineLvl w:val="0"/>
    </w:pPr>
    <w:rPr>
      <w:rFonts w:ascii="Times New Roman" w:hAnsi="Times New Roman" w:eastAsiaTheme="majorEastAsia" w:cstheme="majorBidi"/>
      <w:bCs/>
      <w:color w:val="000000"/>
      <w:sz w:val="32"/>
      <w:szCs w:val="28"/>
    </w:rPr>
  </w:style>
  <w:style w:type="paragraph" w:styleId="3">
    <w:name w:val="heading 2"/>
    <w:basedOn w:val="1"/>
    <w:next w:val="1"/>
    <w:link w:val="42"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1"/>
    </w:pPr>
    <w:rPr>
      <w:rFonts w:ascii="Times New Roman" w:hAnsi="Times New Roman" w:eastAsiaTheme="majorEastAsia" w:cstheme="majorBidi"/>
      <w:b/>
      <w:bCs/>
      <w:color w:val="000000"/>
      <w:sz w:val="32"/>
      <w:szCs w:val="26"/>
    </w:rPr>
  </w:style>
  <w:style w:type="paragraph" w:styleId="4">
    <w:name w:val="heading 3"/>
    <w:basedOn w:val="1"/>
    <w:next w:val="1"/>
    <w:link w:val="43"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2"/>
    </w:pPr>
    <w:rPr>
      <w:rFonts w:ascii="Times New Roman" w:hAnsi="Times New Roman" w:eastAsiaTheme="majorEastAsia" w:cstheme="majorBidi"/>
      <w:b/>
      <w:bCs/>
      <w:color w:val="000000"/>
    </w:rPr>
  </w:style>
  <w:style w:type="paragraph" w:styleId="5">
    <w:name w:val="heading 4"/>
    <w:basedOn w:val="1"/>
    <w:next w:val="1"/>
    <w:link w:val="53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3"/>
    </w:pPr>
    <w:rPr>
      <w:rFonts w:asciiTheme="majorHAnsi" w:hAnsiTheme="majorHAnsi" w:eastAsiaTheme="majorEastAsia" w:cstheme="majorBidi"/>
      <w:bCs/>
      <w:iCs/>
      <w:color w:val="000000"/>
      <w:sz w:val="28"/>
    </w:rPr>
  </w:style>
  <w:style w:type="paragraph" w:styleId="6">
    <w:name w:val="heading 5"/>
    <w:basedOn w:val="1"/>
    <w:next w:val="1"/>
    <w:link w:val="54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4"/>
    </w:pPr>
    <w:rPr>
      <w:rFonts w:asciiTheme="majorHAnsi" w:hAnsiTheme="majorHAnsi" w:eastAsiaTheme="majorEastAsia" w:cstheme="majorBidi"/>
      <w:color w:val="000000"/>
      <w:sz w:val="28"/>
    </w:rPr>
  </w:style>
  <w:style w:type="paragraph" w:styleId="7">
    <w:name w:val="heading 6"/>
    <w:basedOn w:val="1"/>
    <w:next w:val="1"/>
    <w:link w:val="55"/>
    <w:semiHidden/>
    <w:unhideWhenUsed/>
    <w:qFormat/>
    <w:uiPriority w:val="9"/>
    <w:pPr>
      <w:keepNext/>
      <w:keepLines/>
      <w:spacing w:before="240" w:after="120" w:line="288" w:lineRule="auto"/>
      <w:ind w:firstLine="0"/>
      <w:jc w:val="left"/>
      <w:outlineLvl w:val="5"/>
    </w:pPr>
    <w:rPr>
      <w:rFonts w:asciiTheme="majorHAnsi" w:hAnsiTheme="majorHAnsi" w:eastAsiaTheme="majorEastAsia" w:cstheme="majorBidi"/>
      <w:iCs/>
      <w:color w:val="000000"/>
      <w:sz w:val="28"/>
    </w:rPr>
  </w:style>
  <w:style w:type="paragraph" w:styleId="8">
    <w:name w:val="heading 7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9">
    <w:name w:val="heading 8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10">
    <w:name w:val="heading 9"/>
    <w:basedOn w:val="1"/>
    <w:next w:val="1"/>
    <w:link w:val="58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8"/>
    <w:unhideWhenUsed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8">
    <w:name w:val="List Number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7"/>
    <w:unhideWhenUsed/>
    <w:uiPriority w:val="99"/>
    <w:pPr>
      <w:spacing w:after="120"/>
    </w:pPr>
  </w:style>
  <w:style w:type="paragraph" w:styleId="21">
    <w:name w:val="macro"/>
    <w:link w:val="50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4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uiPriority w:val="99"/>
    <w:pPr>
      <w:ind w:left="360" w:hanging="360"/>
      <w:contextualSpacing/>
    </w:pPr>
  </w:style>
  <w:style w:type="paragraph" w:styleId="30">
    <w:name w:val="Body Text 3"/>
    <w:basedOn w:val="1"/>
    <w:link w:val="49"/>
    <w:unhideWhenUsed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32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uiPriority w:val="99"/>
    <w:pPr>
      <w:ind w:left="720" w:hanging="360"/>
      <w:contextualSpacing/>
    </w:pPr>
  </w:style>
  <w:style w:type="paragraph" w:styleId="35">
    <w:name w:val="List 3"/>
    <w:basedOn w:val="1"/>
    <w:unhideWhenUsed/>
    <w:uiPriority w:val="99"/>
    <w:pPr>
      <w:ind w:left="1080" w:hanging="360"/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7">
    <w:name w:val="Код"/>
    <w:basedOn w:val="1"/>
    <w:next w:val="1"/>
    <w:link w:val="199"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fill="D6E3BC" w:themeFill="accent3" w:themeFillTint="66"/>
      <w:jc w:val="left"/>
    </w:pPr>
    <w:rPr>
      <w:rFonts w:ascii="Consolas" w:hAnsi="Consolas" w:cs="Times New Roman"/>
      <w:bCs/>
      <w:sz w:val="24"/>
      <w:szCs w:val="22"/>
      <w:lang w:val="ru-RU" w:eastAsia="en-US"/>
    </w:rPr>
  </w:style>
  <w:style w:type="character" w:customStyle="1" w:styleId="38">
    <w:name w:val="Header Char"/>
    <w:basedOn w:val="11"/>
    <w:link w:val="19"/>
    <w:uiPriority w:val="99"/>
  </w:style>
  <w:style w:type="character" w:customStyle="1" w:styleId="39">
    <w:name w:val="Footer Char"/>
    <w:basedOn w:val="11"/>
    <w:link w:val="26"/>
    <w:uiPriority w:val="99"/>
  </w:style>
  <w:style w:type="paragraph" w:styleId="4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1">
    <w:name w:val="Heading 1 Char"/>
    <w:basedOn w:val="11"/>
    <w:link w:val="2"/>
    <w:uiPriority w:val="9"/>
    <w:rPr>
      <w:rFonts w:ascii="Times New Roman" w:hAnsi="Times New Roman" w:eastAsiaTheme="majorEastAsia" w:cstheme="majorBidi"/>
      <w:b/>
      <w:bCs/>
      <w:color w:val="366091" w:themeColor="accent1" w:themeShade="BF"/>
      <w:sz w:val="28"/>
      <w:szCs w:val="28"/>
    </w:rPr>
  </w:style>
  <w:style w:type="character" w:customStyle="1" w:styleId="42">
    <w:name w:val="Heading 2 Char"/>
    <w:basedOn w:val="11"/>
    <w:link w:val="3"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</w:rPr>
  </w:style>
  <w:style w:type="character" w:customStyle="1" w:styleId="43">
    <w:name w:val="Heading 3 Char"/>
    <w:basedOn w:val="11"/>
    <w:link w:val="4"/>
    <w:uiPriority w:val="9"/>
    <w:rPr>
      <w:rFonts w:ascii="Times New Roman" w:hAnsi="Times New Roman" w:eastAsiaTheme="majorEastAsia" w:cstheme="majorBidi"/>
      <w:b/>
      <w:bCs/>
      <w:color w:val="4F81BD" w:themeColor="accent1"/>
    </w:rPr>
  </w:style>
  <w:style w:type="character" w:customStyle="1" w:styleId="44">
    <w:name w:val="Title Char"/>
    <w:basedOn w:val="11"/>
    <w:link w:val="25"/>
    <w:uiPriority w:val="10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45">
    <w:name w:val="Subtitle Char"/>
    <w:basedOn w:val="11"/>
    <w:link w:val="31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46">
    <w:name w:val="List Paragraph"/>
    <w:basedOn w:val="1"/>
    <w:qFormat/>
    <w:uiPriority w:val="34"/>
    <w:pPr>
      <w:ind w:left="720"/>
      <w:contextualSpacing/>
    </w:pPr>
  </w:style>
  <w:style w:type="character" w:customStyle="1" w:styleId="47">
    <w:name w:val="Body Text Char"/>
    <w:basedOn w:val="11"/>
    <w:link w:val="20"/>
    <w:uiPriority w:val="99"/>
  </w:style>
  <w:style w:type="character" w:customStyle="1" w:styleId="48">
    <w:name w:val="Body Text 2 Char"/>
    <w:basedOn w:val="11"/>
    <w:link w:val="16"/>
    <w:uiPriority w:val="99"/>
  </w:style>
  <w:style w:type="character" w:customStyle="1" w:styleId="49">
    <w:name w:val="Body Text 3 Char"/>
    <w:basedOn w:val="11"/>
    <w:link w:val="30"/>
    <w:uiPriority w:val="99"/>
    <w:rPr>
      <w:sz w:val="16"/>
      <w:szCs w:val="16"/>
    </w:rPr>
  </w:style>
  <w:style w:type="character" w:customStyle="1" w:styleId="50">
    <w:name w:val="Macro Text Char"/>
    <w:basedOn w:val="11"/>
    <w:link w:val="21"/>
    <w:uiPriority w:val="99"/>
    <w:rPr>
      <w:rFonts w:ascii="Courier" w:hAnsi="Courier"/>
      <w:sz w:val="20"/>
      <w:szCs w:val="20"/>
    </w:rPr>
  </w:style>
  <w:style w:type="paragraph" w:styleId="51">
    <w:name w:val="Quote"/>
    <w:basedOn w:val="1"/>
    <w:next w:val="1"/>
    <w:link w:val="52"/>
    <w:qFormat/>
    <w:uiPriority w:val="29"/>
    <w:rPr>
      <w:i/>
      <w:iCs/>
      <w:color w:val="000000" w:themeColor="text1"/>
    </w:rPr>
  </w:style>
  <w:style w:type="character" w:customStyle="1" w:styleId="52">
    <w:name w:val="Quote Char"/>
    <w:basedOn w:val="11"/>
    <w:link w:val="51"/>
    <w:uiPriority w:val="29"/>
    <w:rPr>
      <w:i/>
      <w:iCs/>
      <w:color w:val="000000" w:themeColor="text1"/>
    </w:rPr>
  </w:style>
  <w:style w:type="character" w:customStyle="1" w:styleId="53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customStyle="1" w:styleId="54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43F61" w:themeColor="accent1" w:themeShade="7F"/>
    </w:rPr>
  </w:style>
  <w:style w:type="character" w:customStyle="1" w:styleId="55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character" w:customStyle="1" w:styleId="56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character" w:customStyle="1" w:styleId="57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customStyle="1" w:styleId="58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59">
    <w:name w:val="Intense Quote"/>
    <w:basedOn w:val="1"/>
    <w:next w:val="1"/>
    <w:link w:val="60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60">
    <w:name w:val="Intense Quote Char"/>
    <w:basedOn w:val="11"/>
    <w:link w:val="59"/>
    <w:uiPriority w:val="30"/>
    <w:rPr>
      <w:b/>
      <w:bCs/>
      <w:i/>
      <w:iCs/>
      <w:color w:val="4F81BD" w:themeColor="accent1"/>
    </w:rPr>
  </w:style>
  <w:style w:type="character" w:customStyle="1" w:styleId="61">
    <w:name w:val="Subtle Emphasis"/>
    <w:basedOn w:val="11"/>
    <w:qFormat/>
    <w:uiPriority w:val="19"/>
    <w:rPr>
      <w:i/>
      <w:iCs/>
      <w:color w:val="7F7F7F" w:themeColor="text1" w:themeTint="7F"/>
    </w:rPr>
  </w:style>
  <w:style w:type="character" w:customStyle="1" w:styleId="62">
    <w:name w:val="Intense Emphasis"/>
    <w:basedOn w:val="11"/>
    <w:qFormat/>
    <w:uiPriority w:val="21"/>
    <w:rPr>
      <w:b/>
      <w:bCs/>
      <w:i/>
      <w:iCs/>
      <w:color w:val="4F81BD" w:themeColor="accent1"/>
    </w:rPr>
  </w:style>
  <w:style w:type="character" w:customStyle="1" w:styleId="63">
    <w:name w:val="Subtle Reference"/>
    <w:basedOn w:val="11"/>
    <w:qFormat/>
    <w:uiPriority w:val="31"/>
    <w:rPr>
      <w:smallCaps/>
      <w:color w:val="C0504D" w:themeColor="accent2"/>
      <w:u w:val="single"/>
    </w:rPr>
  </w:style>
  <w:style w:type="character" w:customStyle="1" w:styleId="64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</w:rPr>
  </w:style>
  <w:style w:type="character" w:customStyle="1" w:styleId="65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6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8">
    <w:name w:val="Light Shading Accent 1"/>
    <w:basedOn w:val="12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9">
    <w:name w:val="Light Shading Accent 2"/>
    <w:basedOn w:val="12"/>
    <w:uiPriority w:val="60"/>
    <w:pPr>
      <w:spacing w:after="0" w:line="240" w:lineRule="auto"/>
    </w:pPr>
    <w:rPr>
      <w:color w:val="943734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70">
    <w:name w:val="Light Shading Accent 3"/>
    <w:basedOn w:val="12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1">
    <w:name w:val="Light Shading Accent 4"/>
    <w:basedOn w:val="12"/>
    <w:uiPriority w:val="60"/>
    <w:pPr>
      <w:spacing w:after="0" w:line="240" w:lineRule="auto"/>
    </w:pPr>
    <w:rPr>
      <w:color w:val="5F497A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2">
    <w:name w:val="Light Shading Accent 5"/>
    <w:basedOn w:val="12"/>
    <w:uiPriority w:val="60"/>
    <w:pPr>
      <w:spacing w:after="0" w:line="240" w:lineRule="auto"/>
    </w:pPr>
    <w:rPr>
      <w:color w:val="31849B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3">
    <w:name w:val="Light Shading Accent 6"/>
    <w:basedOn w:val="12"/>
    <w:uiPriority w:val="60"/>
    <w:pPr>
      <w:spacing w:after="0" w:line="240" w:lineRule="auto"/>
    </w:pPr>
    <w:rPr>
      <w:color w:val="E36C09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8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2">
    <w:name w:val="Medium Lis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3">
    <w:name w:val="Medium List 1 Accent 1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4">
    <w:name w:val="Medium List 1 Accent 2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5">
    <w:name w:val="Medium List 1 Accent 3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6">
    <w:name w:val="Medium List 1 Accent 4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7">
    <w:name w:val="Medium List 1 Accent 5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8">
    <w:name w:val="Medium List 1 Accent 6"/>
    <w:basedOn w:val="12"/>
    <w:uiPriority w:val="65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2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3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7">
    <w:name w:val="Dark List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8">
    <w:name w:val="Dark List Accent 1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9">
    <w:name w:val="Dark List Accent 2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40">
    <w:name w:val="Dark List Accent 3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1">
    <w:name w:val="Dark List Accent 4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2">
    <w:name w:val="Dark List Accent 5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3">
    <w:name w:val="Dark List Accent 6"/>
    <w:basedOn w:val="12"/>
    <w:uiPriority w:val="70"/>
    <w:pPr>
      <w:spacing w:after="0" w:line="240" w:lineRule="auto"/>
    </w:pPr>
    <w:rPr>
      <w:color w:val="FFFFFF" w:themeColor="background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4">
    <w:name w:val="Colorful Shading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5">
    <w:name w:val="Colorful Shading Accent 1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6">
    <w:name w:val="Colorful Shading Accent 2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7">
    <w:name w:val="Colorful Shading Accent 3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8">
    <w:name w:val="Colorful Shading Accent 4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9">
    <w:name w:val="Colorful Shading Accent 5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50">
    <w:name w:val="Colorful Shading Accent 6"/>
    <w:basedOn w:val="12"/>
    <w:uiPriority w:val="71"/>
    <w:pPr>
      <w:spacing w:after="0" w:line="240" w:lineRule="auto"/>
    </w:pPr>
    <w:rPr>
      <w:color w:val="000000" w:themeColor="text1"/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51">
    <w:name w:val="Colorful List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2">
    <w:name w:val="Colorful List Accent 1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3">
    <w:name w:val="Colorful List Accent 2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4">
    <w:name w:val="Colorful List Accent 3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5">
    <w:name w:val="Colorful List Accent 4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6">
    <w:name w:val="Colorful List Accent 5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30A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7">
    <w:name w:val="Colorful List Accent 6"/>
    <w:basedOn w:val="12"/>
    <w:uiPriority w:val="72"/>
    <w:pPr>
      <w:spacing w:after="0" w:line="240" w:lineRule="auto"/>
    </w:pPr>
    <w:rPr>
      <w:color w:val="000000" w:themeColor="text1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8">
    <w:name w:val="Colorful Grid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9">
    <w:name w:val="Colorful Grid Accent 1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60">
    <w:name w:val="Colorful Grid Accent 2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1">
    <w:name w:val="Colorful Grid Accent 3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2">
    <w:name w:val="Colorful Grid Accent 4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3">
    <w:name w:val="Colorful Grid Accent 5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4">
    <w:name w:val="Colorful Grid Accent 6"/>
    <w:basedOn w:val="12"/>
    <w:uiPriority w:val="73"/>
    <w:pPr>
      <w:spacing w:after="0" w:line="240" w:lineRule="auto"/>
    </w:pPr>
    <w:rPr>
      <w:color w:val="000000" w:themeColor="text1"/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paragraph" w:customStyle="1" w:styleId="165">
    <w:name w:val="Code"/>
    <w:uiPriority w:val="0"/>
    <w:pPr>
      <w:spacing w:after="200" w:line="276" w:lineRule="auto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6">
    <w:name w:val="CodeBlock"/>
    <w:uiPriority w:val="0"/>
    <w:pPr>
      <w:spacing w:before="120" w:after="120" w:line="336" w:lineRule="auto"/>
      <w:ind w:firstLine="0"/>
    </w:pPr>
    <w:rPr>
      <w:rFonts w:ascii="Courier New" w:hAnsi="Courier New" w:eastAsiaTheme="minorEastAsia" w:cstheme="minorBidi"/>
      <w:sz w:val="26"/>
      <w:szCs w:val="22"/>
      <w:lang w:val="en-US" w:eastAsia="en-US" w:bidi="ar-SA"/>
    </w:rPr>
  </w:style>
  <w:style w:type="paragraph" w:customStyle="1" w:styleId="167">
    <w:name w:val="Source Code"/>
    <w:basedOn w:val="1"/>
    <w:uiPriority w:val="0"/>
    <w:pPr>
      <w:wordWrap w:val="0"/>
    </w:pPr>
  </w:style>
  <w:style w:type="character" w:customStyle="1" w:styleId="168">
    <w:name w:val="KeywordTok"/>
    <w:uiPriority w:val="0"/>
    <w:rPr>
      <w:b/>
      <w:color w:val="007020"/>
    </w:rPr>
  </w:style>
  <w:style w:type="character" w:customStyle="1" w:styleId="169">
    <w:name w:val="DataTypeTok"/>
    <w:uiPriority w:val="0"/>
    <w:rPr>
      <w:color w:val="902000"/>
    </w:rPr>
  </w:style>
  <w:style w:type="character" w:customStyle="1" w:styleId="170">
    <w:name w:val="DecValTok"/>
    <w:uiPriority w:val="0"/>
    <w:rPr>
      <w:color w:val="40A070"/>
    </w:rPr>
  </w:style>
  <w:style w:type="character" w:customStyle="1" w:styleId="171">
    <w:name w:val="BaseNTok"/>
    <w:uiPriority w:val="0"/>
    <w:rPr>
      <w:color w:val="40A070"/>
    </w:rPr>
  </w:style>
  <w:style w:type="character" w:customStyle="1" w:styleId="172">
    <w:name w:val="FloatTok"/>
    <w:uiPriority w:val="0"/>
    <w:rPr>
      <w:color w:val="40A070"/>
    </w:rPr>
  </w:style>
  <w:style w:type="character" w:customStyle="1" w:styleId="173">
    <w:name w:val="ConstantTok"/>
    <w:uiPriority w:val="0"/>
    <w:rPr>
      <w:color w:val="880000"/>
    </w:rPr>
  </w:style>
  <w:style w:type="character" w:customStyle="1" w:styleId="174">
    <w:name w:val="CharTok"/>
    <w:uiPriority w:val="0"/>
    <w:rPr>
      <w:color w:val="4070A0"/>
    </w:rPr>
  </w:style>
  <w:style w:type="character" w:customStyle="1" w:styleId="175">
    <w:name w:val="SpecialCharTok"/>
    <w:uiPriority w:val="0"/>
    <w:rPr>
      <w:color w:val="4070A0"/>
    </w:rPr>
  </w:style>
  <w:style w:type="character" w:customStyle="1" w:styleId="176">
    <w:name w:val="StringTok"/>
    <w:uiPriority w:val="0"/>
    <w:rPr>
      <w:color w:val="4070A0"/>
    </w:rPr>
  </w:style>
  <w:style w:type="character" w:customStyle="1" w:styleId="177">
    <w:name w:val="VerbatimStringTok"/>
    <w:uiPriority w:val="0"/>
    <w:rPr>
      <w:color w:val="4070A0"/>
    </w:rPr>
  </w:style>
  <w:style w:type="character" w:customStyle="1" w:styleId="178">
    <w:name w:val="SpecialStringTok"/>
    <w:uiPriority w:val="0"/>
    <w:rPr>
      <w:color w:val="BB6688"/>
    </w:rPr>
  </w:style>
  <w:style w:type="character" w:customStyle="1" w:styleId="179">
    <w:name w:val="ImportTok"/>
    <w:uiPriority w:val="0"/>
  </w:style>
  <w:style w:type="character" w:customStyle="1" w:styleId="180">
    <w:name w:val="CommentTok"/>
    <w:uiPriority w:val="0"/>
    <w:rPr>
      <w:i/>
      <w:color w:val="60A0B0"/>
    </w:rPr>
  </w:style>
  <w:style w:type="character" w:customStyle="1" w:styleId="181">
    <w:name w:val="DocumentationTok"/>
    <w:uiPriority w:val="0"/>
    <w:rPr>
      <w:i/>
      <w:color w:val="BA2121"/>
    </w:rPr>
  </w:style>
  <w:style w:type="character" w:customStyle="1" w:styleId="182">
    <w:name w:val="AnnotationTok"/>
    <w:uiPriority w:val="0"/>
    <w:rPr>
      <w:b/>
      <w:i/>
      <w:color w:val="60A0B0"/>
    </w:rPr>
  </w:style>
  <w:style w:type="character" w:customStyle="1" w:styleId="183">
    <w:name w:val="CommentVarTok"/>
    <w:uiPriority w:val="0"/>
    <w:rPr>
      <w:b/>
      <w:i/>
      <w:color w:val="60A0B0"/>
    </w:rPr>
  </w:style>
  <w:style w:type="character" w:customStyle="1" w:styleId="184">
    <w:name w:val="OtherTok"/>
    <w:uiPriority w:val="0"/>
    <w:rPr>
      <w:color w:val="007020"/>
    </w:rPr>
  </w:style>
  <w:style w:type="character" w:customStyle="1" w:styleId="185">
    <w:name w:val="FunctionTok"/>
    <w:uiPriority w:val="0"/>
    <w:rPr>
      <w:color w:val="06287E"/>
    </w:rPr>
  </w:style>
  <w:style w:type="character" w:customStyle="1" w:styleId="186">
    <w:name w:val="VariableTok"/>
    <w:uiPriority w:val="0"/>
    <w:rPr>
      <w:color w:val="19177C"/>
    </w:rPr>
  </w:style>
  <w:style w:type="character" w:customStyle="1" w:styleId="187">
    <w:name w:val="ControlFlowTok"/>
    <w:uiPriority w:val="0"/>
    <w:rPr>
      <w:b/>
      <w:color w:val="007020"/>
    </w:rPr>
  </w:style>
  <w:style w:type="character" w:customStyle="1" w:styleId="188">
    <w:name w:val="OperatorTok"/>
    <w:uiPriority w:val="0"/>
    <w:rPr>
      <w:color w:val="666666"/>
    </w:rPr>
  </w:style>
  <w:style w:type="character" w:customStyle="1" w:styleId="189">
    <w:name w:val="BuiltInTok"/>
    <w:uiPriority w:val="0"/>
  </w:style>
  <w:style w:type="character" w:customStyle="1" w:styleId="190">
    <w:name w:val="ExtensionTok"/>
    <w:uiPriority w:val="0"/>
  </w:style>
  <w:style w:type="character" w:customStyle="1" w:styleId="191">
    <w:name w:val="PreprocessorTok"/>
    <w:uiPriority w:val="0"/>
    <w:rPr>
      <w:color w:val="BC7A00"/>
    </w:rPr>
  </w:style>
  <w:style w:type="character" w:customStyle="1" w:styleId="192">
    <w:name w:val="AttributeTok"/>
    <w:uiPriority w:val="0"/>
    <w:rPr>
      <w:color w:val="7D9029"/>
    </w:rPr>
  </w:style>
  <w:style w:type="character" w:customStyle="1" w:styleId="193">
    <w:name w:val="RegionMarkerTok"/>
    <w:uiPriority w:val="0"/>
  </w:style>
  <w:style w:type="character" w:customStyle="1" w:styleId="194">
    <w:name w:val="InformationTok"/>
    <w:uiPriority w:val="0"/>
    <w:rPr>
      <w:b/>
      <w:i/>
      <w:color w:val="60A0B0"/>
    </w:rPr>
  </w:style>
  <w:style w:type="character" w:customStyle="1" w:styleId="195">
    <w:name w:val="WarningTok"/>
    <w:uiPriority w:val="0"/>
    <w:rPr>
      <w:b/>
      <w:i/>
      <w:color w:val="60A0B0"/>
    </w:rPr>
  </w:style>
  <w:style w:type="character" w:customStyle="1" w:styleId="196">
    <w:name w:val="AlertTok"/>
    <w:uiPriority w:val="0"/>
    <w:rPr>
      <w:b/>
      <w:color w:val="FF0000"/>
    </w:rPr>
  </w:style>
  <w:style w:type="character" w:customStyle="1" w:styleId="197">
    <w:name w:val="ErrorTok"/>
    <w:uiPriority w:val="0"/>
    <w:rPr>
      <w:b/>
      <w:color w:val="FF0000"/>
    </w:rPr>
  </w:style>
  <w:style w:type="character" w:customStyle="1" w:styleId="198">
    <w:name w:val="NormalTok"/>
    <w:uiPriority w:val="0"/>
  </w:style>
  <w:style w:type="character" w:customStyle="1" w:styleId="199">
    <w:name w:val="Код Char1"/>
    <w:link w:val="37"/>
    <w:uiPriority w:val="0"/>
    <w:rPr>
      <w:rFonts w:ascii="Consolas" w:hAnsi="Consolas" w:cs="Times New Roman"/>
      <w:bCs/>
      <w:sz w:val="24"/>
      <w:szCs w:val="22"/>
      <w:lang w:val="ru-RU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2025-10-09T06:56:00Z</dcterms:created>
  <dc:creator>User</dc:creator>
  <cp:lastModifiedBy>User</cp:lastModifiedBy>
  <dcterms:modified xsi:type="dcterms:W3CDTF">2025-10-09T11:56:32Z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81769BD3E8E0457F9360C631826DA815_12</vt:lpwstr>
  </property>
</Properties>
</file>