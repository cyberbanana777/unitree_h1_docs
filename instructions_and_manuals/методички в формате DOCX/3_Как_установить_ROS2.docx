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03055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ПОШАГОВАЯ ИНСТРУКЦИЯ ПО УСТАНОВКЕ </w:t>
      </w:r>
      <w:r>
        <w:rPr>
          <w:rFonts w:hint="default"/>
          <w:lang w:val="en-US"/>
        </w:rPr>
        <w:t xml:space="preserve">ROS2 FOXY FITZROY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UBUNTU 20.04</w:t>
      </w:r>
    </w:p>
    <w:p w14:paraId="195955BE"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cs="Times New Roman"/>
          <w:lang w:val="ru-RU"/>
        </w:rPr>
        <w:tab/>
      </w:r>
      <w:r>
        <w:rPr>
          <w:rFonts w:hint="default" w:ascii="Times New Roman" w:hAnsi="Times New Roman" w:cs="Times New Roman"/>
        </w:rPr>
        <w:t xml:space="preserve">Все команды нужно выполнять </w:t>
      </w:r>
      <w:r>
        <w:rPr>
          <w:rFonts w:hint="default" w:ascii="Times New Roman" w:hAnsi="Times New Roman" w:cs="Times New Roman"/>
          <w:b/>
        </w:rPr>
        <w:t>по очереди</w:t>
      </w:r>
      <w:r>
        <w:rPr>
          <w:rFonts w:hint="default" w:ascii="Times New Roman" w:hAnsi="Times New Roman" w:cs="Times New Roman"/>
        </w:rPr>
        <w:t xml:space="preserve"> в терминале. После каждой команды дождитесь её завершения, прежде чем вводить следующую.</w:t>
      </w:r>
    </w:p>
    <w:p w14:paraId="2D69B180">
      <w:pPr>
        <w:pStyle w:val="3"/>
        <w:bidi w:val="0"/>
        <w:rPr>
          <w:rFonts w:hint="default"/>
        </w:rPr>
      </w:pPr>
      <w:bookmarkStart w:id="0" w:name="шаг-1-откройте-терминал"/>
      <w:r>
        <w:rPr>
          <w:rFonts w:hint="default"/>
        </w:rPr>
        <w:t>Шаг 1: Откройте терминал</w:t>
      </w:r>
      <w:bookmarkEnd w:id="0"/>
    </w:p>
    <w:p w14:paraId="5C034889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Нажмите на клавиатуре:</w:t>
      </w:r>
      <w:r>
        <w:rPr>
          <w:rFonts w:hint="default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/>
        </w:rPr>
        <w:t>Ctrl + Alt + T</w:t>
      </w:r>
      <w:r>
        <w:rPr>
          <w:rFonts w:hint="default" w:ascii="Times New Roman" w:hAnsi="Times New Roman" w:cs="Times New Roman"/>
        </w:rPr>
        <w:t xml:space="preserve"> — откроется окно терминала.</w:t>
      </w:r>
    </w:p>
    <w:p w14:paraId="25EC4BDF">
      <w:pPr>
        <w:pStyle w:val="3"/>
        <w:bidi w:val="0"/>
        <w:rPr>
          <w:rFonts w:hint="default"/>
        </w:rPr>
      </w:pPr>
      <w:bookmarkStart w:id="1" w:name="X6efeaa11ff862875d2a85cae02c1b1862b2bf27"/>
      <w:r>
        <w:rPr>
          <w:rFonts w:hint="default"/>
        </w:rPr>
        <w:t>Шаг 2: Убедитесь, что система использует UTF-8 (нужно для корректной работы ROS)</w:t>
      </w:r>
      <w:bookmarkEnd w:id="1"/>
    </w:p>
    <w:p w14:paraId="3B41914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Вставьте в терминал:</w:t>
      </w:r>
    </w:p>
    <w:p w14:paraId="4DF65468">
      <w:pPr>
        <w:pStyle w:val="37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Style w:val="39"/>
          <w:rFonts w:hint="default"/>
        </w:rPr>
        <w:t>locale</w:t>
      </w:r>
      <w:r>
        <w:rPr>
          <w:rStyle w:val="39"/>
          <w:rFonts w:hint="default"/>
          <w:lang w:val="en-US"/>
        </w:rPr>
        <w:t xml:space="preserve">       </w:t>
      </w:r>
      <w:r>
        <w:rPr>
          <w:rStyle w:val="191"/>
          <w:rFonts w:hint="default"/>
          <w:lang w:val="en-US"/>
        </w:rPr>
        <w:t xml:space="preserve">                                       </w:t>
      </w:r>
    </w:p>
    <w:p w14:paraId="3186349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в выводе нет en_US.UTF-8 или похожего — продолжайте следующие шаги. Если уже всё в порядке — можно пропустить, но лучше выполнить всё подряд, чтобы не ошибиться.</w:t>
      </w:r>
    </w:p>
    <w:p w14:paraId="5F14A07F">
      <w:pPr>
        <w:pStyle w:val="3"/>
        <w:bidi w:val="0"/>
        <w:rPr>
          <w:rFonts w:hint="default"/>
        </w:rPr>
      </w:pPr>
      <w:bookmarkStart w:id="2" w:name="X16abdc02d54732465b64f3bd755bd68842baee2"/>
      <w:r>
        <w:rPr>
          <w:rFonts w:hint="default"/>
        </w:rPr>
        <w:t>Шаг 3: Обновите список пакетов и установите поддержку локалей</w:t>
      </w:r>
      <w:bookmarkEnd w:id="2"/>
    </w:p>
    <w:p w14:paraId="1690AA0C">
      <w:pPr>
        <w:pStyle w:val="37"/>
        <w:bidi w:val="0"/>
        <w:ind w:left="0" w:leftChars="0" w:firstLine="0" w:firstLineChars="0"/>
        <w:rPr>
          <w:rStyle w:val="191"/>
          <w:rFonts w:hint="default" w:eastAsia="SimSun"/>
          <w:shd w:val="clear"/>
          <w:lang w:val="en-US"/>
        </w:rPr>
      </w:pPr>
      <w:r>
        <w:rPr>
          <w:rStyle w:val="39"/>
          <w:rFonts w:hint="default"/>
        </w:rPr>
        <w:t>sudo apt update</w:t>
      </w:r>
      <w:r>
        <w:rPr>
          <w:rStyle w:val="39"/>
          <w:rFonts w:hint="default"/>
          <w:lang w:val="en-US"/>
        </w:rPr>
        <w:t xml:space="preserve">        </w:t>
      </w:r>
      <w:r>
        <w:rPr>
          <w:rStyle w:val="191"/>
          <w:rFonts w:hint="default" w:eastAsia="SimSun"/>
          <w:shd w:val="clear"/>
          <w:lang w:val="en-US"/>
        </w:rPr>
        <w:t xml:space="preserve">                            </w:t>
      </w:r>
    </w:p>
    <w:p w14:paraId="7B0B96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Вас попросят ввести </w:t>
      </w:r>
      <w:r>
        <w:rPr>
          <w:rFonts w:hint="default" w:ascii="Times New Roman" w:hAnsi="Times New Roman" w:cs="Times New Roman"/>
          <w:b/>
        </w:rPr>
        <w:t>пароль пользователя</w:t>
      </w:r>
      <w:r>
        <w:rPr>
          <w:rFonts w:hint="default" w:ascii="Times New Roman" w:hAnsi="Times New Roman" w:cs="Times New Roman"/>
        </w:rPr>
        <w:t xml:space="preserve">. Вводите его </w:t>
      </w:r>
      <w:r>
        <w:rPr>
          <w:rFonts w:hint="default" w:ascii="Times New Roman" w:hAnsi="Times New Roman" w:cs="Times New Roman"/>
          <w:b/>
        </w:rPr>
        <w:t>вслепую</w:t>
      </w:r>
      <w:r>
        <w:rPr>
          <w:rFonts w:hint="default" w:ascii="Times New Roman" w:hAnsi="Times New Roman" w:cs="Times New Roman"/>
        </w:rPr>
        <w:t xml:space="preserve"> — символы не отображаются, но вводятся. Нажмите Enter.</w:t>
      </w:r>
    </w:p>
    <w:p w14:paraId="3AF37C2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Затем выполните:</w:t>
      </w:r>
    </w:p>
    <w:p w14:paraId="5BC0BC3B">
      <w:pPr>
        <w:pStyle w:val="37"/>
        <w:shd w:val="clear" w:color="auto" w:fill="D6E3BC" w:themeFill="accent3" w:themeFillTint="66"/>
        <w:bidi w:val="0"/>
        <w:ind w:left="0" w:leftChars="0" w:firstLine="0" w:firstLineChars="0"/>
        <w:rPr>
          <w:rStyle w:val="39"/>
          <w:rFonts w:hint="default"/>
          <w:lang w:val="en-US"/>
        </w:rPr>
      </w:pPr>
      <w:r>
        <w:rPr>
          <w:rStyle w:val="39"/>
          <w:rFonts w:hint="default"/>
          <w:lang w:val="en-US"/>
        </w:rPr>
        <w:t>s</w:t>
      </w:r>
      <w:r>
        <w:rPr>
          <w:rStyle w:val="39"/>
          <w:rFonts w:hint="default"/>
        </w:rPr>
        <w:t>udo apt install locales</w:t>
      </w:r>
      <w:r>
        <w:rPr>
          <w:rStyle w:val="39"/>
          <w:rFonts w:hint="default"/>
          <w:lang w:val="en-US"/>
        </w:rPr>
        <w:t xml:space="preserve">       </w:t>
      </w:r>
    </w:p>
    <w:p w14:paraId="487BE43F">
      <w:pPr>
        <w:pStyle w:val="37"/>
        <w:shd w:val="clear" w:color="auto" w:fill="D6E3BC" w:themeFill="accent3" w:themeFillTint="66"/>
        <w:bidi w:val="0"/>
        <w:ind w:left="0" w:leftChars="0" w:firstLine="0" w:firstLineChars="0"/>
        <w:rPr>
          <w:rStyle w:val="39"/>
          <w:rFonts w:hint="default"/>
          <w:lang w:val="en-US"/>
        </w:rPr>
      </w:pPr>
      <w:r>
        <w:rPr>
          <w:rStyle w:val="39"/>
          <w:rFonts w:hint="default"/>
          <w:lang w:val="en-US"/>
        </w:rPr>
        <w:t>sudo locale-gen en_US en_US.UTF-8</w:t>
      </w:r>
      <w:r>
        <w:rPr>
          <w:rStyle w:val="39"/>
          <w:rFonts w:hint="default"/>
          <w:lang w:val="en-US"/>
        </w:rPr>
        <w:br w:type="textWrapping"/>
      </w:r>
      <w:r>
        <w:rPr>
          <w:rStyle w:val="39"/>
          <w:rFonts w:hint="default"/>
          <w:lang w:val="en-US"/>
        </w:rPr>
        <w:t>sudo update-locale LC_ALL=en_US.UTF-8 LANG=en_US.UTF-8</w:t>
      </w:r>
    </w:p>
    <w:p w14:paraId="072F6482">
      <w:pPr>
        <w:pStyle w:val="37"/>
        <w:shd w:val="clear" w:color="auto" w:fill="D6E3BC" w:themeFill="accent3" w:themeFillTint="66"/>
        <w:bidi w:val="0"/>
        <w:ind w:left="0" w:leftChars="0" w:firstLine="0" w:firstLineChars="0"/>
        <w:rPr>
          <w:rStyle w:val="39"/>
          <w:rFonts w:hint="default"/>
          <w:lang w:val="en-US"/>
        </w:rPr>
      </w:pPr>
      <w:r>
        <w:rPr>
          <w:rStyle w:val="39"/>
          <w:rFonts w:hint="default"/>
          <w:lang w:val="en-US"/>
        </w:rPr>
        <w:t>export LANG=en_US.UTF-8</w:t>
      </w:r>
    </w:p>
    <w:p w14:paraId="0EA7E4A9">
      <w:pPr>
        <w:ind w:left="0" w:leftChars="0" w:firstLine="0" w:firstLineChars="0"/>
        <w:rPr>
          <w:rFonts w:hint="default" w:ascii="Times New Roman" w:hAnsi="Times New Roman" w:cs="Times New Roman"/>
        </w:rPr>
      </w:pPr>
    </w:p>
    <w:p w14:paraId="6AF111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Проверьте, что всё настроилось:</w:t>
      </w:r>
    </w:p>
    <w:p w14:paraId="01BA8EA3">
      <w:pPr>
        <w:pStyle w:val="37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Style w:val="39"/>
          <w:rFonts w:hint="default"/>
        </w:rPr>
        <w:t>locale</w:t>
      </w:r>
      <w:r>
        <w:rPr>
          <w:rStyle w:val="39"/>
          <w:rFonts w:hint="default"/>
          <w:lang w:val="en-US"/>
        </w:rPr>
        <w:t xml:space="preserve">               </w:t>
      </w:r>
      <w:r>
        <w:rPr>
          <w:rStyle w:val="191"/>
          <w:rFonts w:hint="default"/>
          <w:lang w:val="en-US"/>
        </w:rPr>
        <w:t xml:space="preserve">                               </w:t>
      </w:r>
    </w:p>
    <w:p w14:paraId="2F1AE2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выводе должны быть строки вроде:</w:t>
      </w:r>
    </w:p>
    <w:p w14:paraId="24BEB262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LANG=en_US.UTF-8</w:t>
      </w:r>
      <w:r>
        <w:rPr>
          <w:rFonts w:hint="default"/>
        </w:rPr>
        <w:br w:type="textWrapping"/>
      </w:r>
      <w:r>
        <w:rPr>
          <w:rFonts w:hint="default"/>
        </w:rPr>
        <w:t>LC_ALL=en_US.UTF-8</w:t>
      </w:r>
    </w:p>
    <w:p w14:paraId="7071DDB2">
      <w:pPr>
        <w:pStyle w:val="3"/>
        <w:bidi w:val="0"/>
        <w:rPr>
          <w:rFonts w:hint="default"/>
        </w:rPr>
      </w:pPr>
      <w:bookmarkStart w:id="3" w:name="Xe6bb58e0e2d67d06210f24f10e4ccb953ed2ec5"/>
      <w:r>
        <w:rPr>
          <w:rFonts w:hint="default"/>
        </w:rPr>
        <w:t>Шаг 4: Установите необходимые вспомогательные программы</w:t>
      </w:r>
      <w:bookmarkEnd w:id="3"/>
    </w:p>
    <w:p w14:paraId="2D430329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sudo apt install software-properties-common</w:t>
      </w:r>
    </w:p>
    <w:p w14:paraId="1CDF43A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Добавьте репозиторий universe (он нужен для некоторых пакетов ROS):</w:t>
      </w:r>
    </w:p>
    <w:p w14:paraId="74E6C063">
      <w:pPr>
        <w:pStyle w:val="37"/>
        <w:bidi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/>
        </w:rPr>
        <w:t>sudo add-apt-repository universe</w:t>
      </w:r>
    </w:p>
    <w:p w14:paraId="345ECDC9">
      <w:pPr>
        <w:pStyle w:val="3"/>
        <w:bidi w:val="0"/>
        <w:rPr>
          <w:rFonts w:hint="default"/>
        </w:rPr>
      </w:pPr>
      <w:bookmarkStart w:id="4" w:name="X0f9a3c096469b04651d014f031d55aa21a29bed"/>
      <w:r>
        <w:rPr>
          <w:rFonts w:hint="default"/>
        </w:rPr>
        <w:t>Шаг 5: Добавьте официальный ключ и репозиторий ROS 2</w:t>
      </w:r>
      <w:bookmarkEnd w:id="4"/>
    </w:p>
    <w:p w14:paraId="35CFA35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Сначала обновите пакеты и установите </w:t>
      </w:r>
      <w:r>
        <w:rPr>
          <w:rFonts w:hint="default" w:ascii="Times New Roman" w:hAnsi="Times New Roman" w:cs="Times New Roman"/>
          <w:b/>
          <w:bCs/>
        </w:rPr>
        <w:t xml:space="preserve">curl </w:t>
      </w:r>
      <w:r>
        <w:rPr>
          <w:rFonts w:hint="default" w:ascii="Times New Roman" w:hAnsi="Times New Roman" w:cs="Times New Roman"/>
        </w:rPr>
        <w:t>(если ещё не установлен):</w:t>
      </w:r>
    </w:p>
    <w:p w14:paraId="36A32B0A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sudo apt update &amp;&amp; sudo apt install curl -y</w:t>
      </w:r>
    </w:p>
    <w:p w14:paraId="5C7D3F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Теперь скачайте ключ безопасности ROS:</w:t>
      </w:r>
    </w:p>
    <w:p w14:paraId="6616384D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sudo curl -sSL https://raw.githubusercontent.com/ros/rosdistro/master/ros.key -o /usr/share/keyrings/ros-archive-keyring.gpg</w:t>
      </w:r>
    </w:p>
    <w:p w14:paraId="1EE40F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Добавьте репозиторий ROS 2 в систему:</w:t>
      </w:r>
    </w:p>
    <w:p w14:paraId="451BE1A6">
      <w:pPr>
        <w:pStyle w:val="37"/>
        <w:bidi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/>
        </w:rPr>
        <w:t>echo "deb [arch=$(dpkg --print-architecture) signed-by=/usr/share/keyrings/ros-archive-keyring.gpg] http://packages.ros.org/ros2/ubuntu $(. /etc/os-release &amp;&amp; echo $UBUNTU_CODENAME) main" | sudo tee /etc/apt/sources.list.d/ros2.list &gt; /dev/null</w:t>
      </w:r>
    </w:p>
    <w:p w14:paraId="0837CE33">
      <w:pPr>
        <w:pStyle w:val="3"/>
        <w:bidi w:val="0"/>
        <w:rPr>
          <w:rFonts w:hint="default"/>
        </w:rPr>
      </w:pPr>
      <w:bookmarkStart w:id="5" w:name="шаг-6-установите-ros-2-foxy"/>
      <w:r>
        <w:rPr>
          <w:rFonts w:hint="default"/>
        </w:rPr>
        <w:t>Шаг 6: Установите ROS 2 Foxy</w:t>
      </w:r>
      <w:bookmarkEnd w:id="5"/>
    </w:p>
    <w:p w14:paraId="2BC9B5F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Обновите список пакетов ещё раз:</w:t>
      </w:r>
    </w:p>
    <w:p w14:paraId="15DB21F6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sudo apt update</w:t>
      </w:r>
    </w:p>
    <w:p w14:paraId="560F5D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Установите основной пакет ROS 2 с графическим интерфейсом (desktop-версия) и полезные инструменты:</w:t>
      </w:r>
    </w:p>
    <w:p w14:paraId="5AE7AD1C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sudo apt install ros-foxy-desktop python3-argcomplete</w:t>
      </w:r>
      <w:r>
        <w:rPr>
          <w:rFonts w:hint="default"/>
        </w:rPr>
        <w:br w:type="textWrapping"/>
      </w:r>
      <w:r>
        <w:rPr>
          <w:rFonts w:hint="default"/>
        </w:rPr>
        <w:t>sudo apt install ros-dev-tools</w:t>
      </w:r>
    </w:p>
    <w:p w14:paraId="73DEBB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Это может занять </w:t>
      </w:r>
      <w:r>
        <w:rPr>
          <w:rFonts w:hint="default" w:ascii="Times New Roman" w:hAnsi="Times New Roman" w:cs="Times New Roman"/>
          <w:b/>
        </w:rPr>
        <w:t>10–30 минут</w:t>
      </w:r>
      <w:r>
        <w:rPr>
          <w:rFonts w:hint="default" w:ascii="Times New Roman" w:hAnsi="Times New Roman" w:cs="Times New Roman"/>
        </w:rPr>
        <w:t>, в зависимости от скорости интернета и компьютера.</w:t>
      </w:r>
    </w:p>
    <w:p w14:paraId="610BA3D3">
      <w:pPr>
        <w:pStyle w:val="3"/>
        <w:bidi w:val="0"/>
        <w:rPr>
          <w:rFonts w:hint="default"/>
        </w:rPr>
      </w:pPr>
      <w:bookmarkStart w:id="6" w:name="Xaae89f08151226700dc16a40875a3fb0280f11b"/>
      <w:r>
        <w:rPr>
          <w:rFonts w:hint="default"/>
        </w:rPr>
        <w:t>Шаг 7: Настройте среду ROS 2 в текущей сессии терминала</w:t>
      </w:r>
      <w:bookmarkEnd w:id="6"/>
    </w:p>
    <w:p w14:paraId="7079D5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Чтобы ROS 2 «захватил» ваш терминал, выполните:</w:t>
      </w:r>
    </w:p>
    <w:p w14:paraId="03AA7C9D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source /opt/ros/foxy/setup.bash</w:t>
      </w:r>
    </w:p>
    <w:p w14:paraId="570FCE1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Эта команда </w:t>
      </w:r>
      <w:r>
        <w:rPr>
          <w:rFonts w:hint="default" w:ascii="Times New Roman" w:hAnsi="Times New Roman" w:cs="Times New Roman"/>
          <w:b/>
        </w:rPr>
        <w:t>действует только в этом окне терминала</w:t>
      </w:r>
      <w:r>
        <w:rPr>
          <w:rFonts w:hint="default" w:ascii="Times New Roman" w:hAnsi="Times New Roman" w:cs="Times New Roman"/>
        </w:rPr>
        <w:t xml:space="preserve">. Чтобы не вводить её каждый раз, можно добавить её в файл </w:t>
      </w:r>
      <w:r>
        <w:rPr>
          <w:rFonts w:hint="default" w:ascii="Times New Roman" w:hAnsi="Times New Roman" w:cs="Times New Roman"/>
          <w:b/>
          <w:bCs/>
        </w:rPr>
        <w:t>~/.bashrc</w:t>
      </w:r>
      <w:r>
        <w:rPr>
          <w:rFonts w:hint="default" w:ascii="Times New Roman" w:hAnsi="Times New Roman" w:cs="Times New Roman"/>
        </w:rPr>
        <w:t xml:space="preserve"> (см. ниже).</w:t>
      </w:r>
    </w:p>
    <w:p w14:paraId="65E677D8">
      <w:pPr>
        <w:pStyle w:val="3"/>
        <w:bidi w:val="0"/>
        <w:rPr>
          <w:rFonts w:hint="default"/>
        </w:rPr>
      </w:pPr>
      <w:bookmarkStart w:id="7" w:name="X6ef44f126f15b2509d6c7f15cb5a7a6c28bf02a"/>
      <w:r>
        <w:rPr>
          <w:rFonts w:hint="default"/>
        </w:rPr>
        <w:t>Шаг 8: Проверьте установку — запустите пример</w:t>
      </w:r>
      <w:bookmarkEnd w:id="7"/>
    </w:p>
    <w:p w14:paraId="3188F7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Откройте </w:t>
      </w:r>
      <w:r>
        <w:rPr>
          <w:rFonts w:hint="default" w:ascii="Times New Roman" w:hAnsi="Times New Roman" w:cs="Times New Roman"/>
          <w:b/>
        </w:rPr>
        <w:t>два новых окна терминала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  <w:b/>
        </w:rPr>
        <w:t>Ctrl + Alt + T</w:t>
      </w:r>
      <w:r>
        <w:rPr>
          <w:rFonts w:hint="default" w:ascii="Times New Roman" w:hAnsi="Times New Roman" w:cs="Times New Roman"/>
        </w:rPr>
        <w:t xml:space="preserve"> дважды).</w:t>
      </w:r>
    </w:p>
    <w:p w14:paraId="37409B73">
      <w:pPr>
        <w:pStyle w:val="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В первом окне</w:t>
      </w:r>
      <w:r>
        <w:rPr>
          <w:rFonts w:hint="default" w:ascii="Times New Roman" w:hAnsi="Times New Roman" w:cs="Times New Roman"/>
        </w:rPr>
        <w:t xml:space="preserve"> запустите «говорящий» узел:</w:t>
      </w:r>
    </w:p>
    <w:p w14:paraId="5BD06D1A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source /opt/ros/foxy/setup.bash</w:t>
      </w:r>
      <w:r>
        <w:rPr>
          <w:rFonts w:hint="default"/>
        </w:rPr>
        <w:br w:type="textWrapping"/>
      </w:r>
      <w:r>
        <w:rPr>
          <w:rFonts w:hint="default"/>
        </w:rPr>
        <w:t>ros2 run demo_nodes_cpp talker</w:t>
      </w:r>
    </w:p>
    <w:p w14:paraId="73585A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Вы увидите сообщения вида: </w:t>
      </w:r>
    </w:p>
    <w:p w14:paraId="26588A4A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[INFO] [talker]: Publishing: 'Hello World: 1'</w:t>
      </w:r>
    </w:p>
    <w:p w14:paraId="72D53A94">
      <w:pPr>
        <w:pStyle w:val="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Во втором окне</w:t>
      </w:r>
      <w:r>
        <w:rPr>
          <w:rFonts w:hint="default" w:ascii="Times New Roman" w:hAnsi="Times New Roman" w:cs="Times New Roman"/>
        </w:rPr>
        <w:t xml:space="preserve"> запустите «слушающий» узел:</w:t>
      </w:r>
    </w:p>
    <w:p w14:paraId="4B856C54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source /opt/ros/foxy/setup.bash</w:t>
      </w:r>
      <w:r>
        <w:rPr>
          <w:rFonts w:hint="default"/>
        </w:rPr>
        <w:br w:type="textWrapping"/>
      </w:r>
      <w:r>
        <w:rPr>
          <w:rFonts w:hint="default"/>
        </w:rPr>
        <w:t>ros2 run demo_nodes_py listener</w:t>
      </w:r>
    </w:p>
    <w:p w14:paraId="2070195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Вы должны увидеть те же сообщения: </w:t>
      </w:r>
    </w:p>
    <w:p w14:paraId="7FB2DA5B">
      <w:pPr>
        <w:pStyle w:val="37"/>
        <w:bidi w:val="0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/>
        </w:rPr>
        <w:t>[INFO] [listener]: I heard: [Hello World: 1]</w:t>
      </w:r>
    </w:p>
    <w:p w14:paraId="4AAD0268">
      <w:pPr>
        <w:pStyle w:val="2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Если это работает — </w:t>
      </w:r>
      <w:r>
        <w:rPr>
          <w:rFonts w:hint="default" w:ascii="Times New Roman" w:hAnsi="Times New Roman" w:cs="Times New Roman"/>
          <w:b/>
        </w:rPr>
        <w:t>ROS 2 установлен успешно!</w:t>
      </w:r>
      <w:r>
        <w:rPr>
          <w:rFonts w:hint="default" w:ascii="Times New Roman" w:hAnsi="Times New Roman" w:cs="Times New Roman"/>
        </w:rPr>
        <w:t xml:space="preserve"> </w:t>
      </w:r>
    </w:p>
    <w:p w14:paraId="170FDDE3"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Терминалы с выводом показаны на </w:t>
      </w:r>
      <w:r>
        <w:rPr>
          <w:rFonts w:hint="default" w:cs="Times New Roman"/>
          <w:lang w:val="ru-RU"/>
        </w:rPr>
        <w:t xml:space="preserve">изображении </w:t>
      </w:r>
      <w:r>
        <w:rPr>
          <w:rFonts w:hint="default" w:ascii="Times New Roman" w:hAnsi="Times New Roman" w:cs="Times New Roman"/>
          <w:lang w:val="ru-RU"/>
        </w:rPr>
        <w:t>1.</w:t>
      </w:r>
    </w:p>
    <w:p w14:paraId="3C5F80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23940" cy="8283575"/>
            <wp:effectExtent l="0" t="0" r="2540" b="6985"/>
            <wp:docPr id="1" name="Picture" descr="Взаимодействие Publisher и Subscr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Взаимодействие Publisher и Subscrib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828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479706">
      <w:pPr>
        <w:pStyle w:val="17"/>
        <w:rPr>
          <w:rFonts w:hint="default" w:ascii="Times New Roman" w:hAnsi="Times New Roman" w:cs="Times New Roman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- Взаимодействие Publisher и Subscriber</w:t>
      </w:r>
      <w:r>
        <w:rPr>
          <w:rFonts w:hint="default"/>
          <w:lang w:val="ru-RU"/>
        </w:rPr>
        <w:t>.</w:t>
      </w:r>
    </w:p>
    <w:p w14:paraId="3B1F9E61">
      <w:pPr>
        <w:pStyle w:val="3"/>
        <w:bidi w:val="0"/>
        <w:rPr>
          <w:rFonts w:hint="default"/>
        </w:rPr>
      </w:pPr>
      <w:bookmarkStart w:id="8" w:name="X920dec800320491785842fc5e8d6f2696a2a0d9"/>
      <w:r>
        <w:rPr>
          <w:rFonts w:hint="default"/>
        </w:rPr>
        <w:t>Совет: Автоматическая настройка ROS при запуске терминала</w:t>
      </w:r>
      <w:bookmarkEnd w:id="8"/>
    </w:p>
    <w:p w14:paraId="2043CB7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Чтобы не вводить </w:t>
      </w:r>
      <w:r>
        <w:rPr>
          <w:rFonts w:hint="default" w:ascii="Times New Roman" w:hAnsi="Times New Roman" w:cs="Times New Roman"/>
          <w:b/>
          <w:bCs/>
        </w:rPr>
        <w:t xml:space="preserve">source </w:t>
      </w:r>
      <w:r>
        <w:rPr>
          <w:rStyle w:val="39"/>
          <w:rFonts w:hint="default"/>
          <w:b/>
          <w:bCs/>
        </w:rPr>
        <w:t>/opt/ros/foxy/setup.bash</w:t>
      </w:r>
      <w:r>
        <w:rPr>
          <w:rFonts w:hint="default" w:ascii="Times New Roman" w:hAnsi="Times New Roman" w:cs="Times New Roman"/>
          <w:i/>
          <w:iCs/>
        </w:rPr>
        <w:t xml:space="preserve"> </w:t>
      </w:r>
      <w:r>
        <w:rPr>
          <w:rFonts w:hint="default" w:ascii="Times New Roman" w:hAnsi="Times New Roman" w:cs="Times New Roman"/>
        </w:rPr>
        <w:t>каждый раз, добавьте её в конец файла</w:t>
      </w:r>
      <w:r>
        <w:rPr>
          <w:rFonts w:hint="default" w:ascii="Times New Roman" w:hAnsi="Times New Roman" w:cs="Times New Roman"/>
          <w:i/>
          <w:iCs/>
        </w:rPr>
        <w:t xml:space="preserve"> </w:t>
      </w:r>
      <w:r>
        <w:rPr>
          <w:rStyle w:val="39"/>
          <w:rFonts w:hint="default"/>
          <w:b/>
          <w:bCs/>
        </w:rPr>
        <w:t>~/.bashrc</w:t>
      </w:r>
      <w:r>
        <w:rPr>
          <w:rFonts w:hint="default" w:ascii="Times New Roman" w:hAnsi="Times New Roman" w:cs="Times New Roman"/>
        </w:rPr>
        <w:t>:</w:t>
      </w:r>
    </w:p>
    <w:p w14:paraId="15FB3239">
      <w:pPr>
        <w:pStyle w:val="37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echo "source /opt/ros/foxy/setup.bash" &gt;&gt; ~/.bashrc</w:t>
      </w:r>
    </w:p>
    <w:p w14:paraId="31F16D59">
      <w:pPr>
        <w:rPr>
          <w:rFonts w:hint="default" w:ascii="Times New Roman" w:hAnsi="Times New Roman" w:cs="Times New Roman"/>
        </w:rPr>
      </w:pPr>
      <w:bookmarkStart w:id="9" w:name="_GoBack"/>
      <w:bookmarkEnd w:id="9"/>
      <w:r>
        <w:rPr>
          <w:rFonts w:hint="default" w:ascii="Times New Roman" w:hAnsi="Times New Roman" w:cs="Times New Roman"/>
        </w:rPr>
        <w:t>Теперь ROS будет доступен автоматически в каждом новом терминале.</w:t>
      </w:r>
    </w:p>
    <w:sectPr>
      <w:footerReference r:id="rId5" w:type="default"/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ck">
    <w:altName w:val="Segoe Print"/>
    <w:panose1 w:val="020B0609030202020204"/>
    <w:charset w:val="00"/>
    <w:family w:val="auto"/>
    <w:pitch w:val="default"/>
    <w:sig w:usb0="00000000" w:usb1="00000000" w:usb2="00000020" w:usb3="00000000" w:csb0="2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Еш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 (восточно-азиатское письмо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DB86D">
    <w:pPr>
      <w:pStyle w:val="26"/>
    </w:pPr>
    <w:r>
      <w:rPr>
        <w:sz w:val="2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A1A5985">
                <w:pPr>
                  <w:pStyle w:val="2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E9C1C5F"/>
    <w:rsid w:val="4CD45333"/>
    <w:rsid w:val="717FC7E3"/>
    <w:rsid w:val="7FD49B7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240" w:after="120" w:line="288" w:lineRule="auto"/>
      <w:ind w:firstLine="0"/>
      <w:jc w:val="center"/>
      <w:outlineLvl w:val="0"/>
    </w:pPr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ascii="Times New Roman" w:hAnsi="Times New Roman"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2"/>
    </w:pPr>
    <w:rPr>
      <w:rFonts w:asciiTheme="majorHAnsi" w:hAnsiTheme="majorHAnsi" w:eastAsiaTheme="majorEastAsia" w:cstheme="majorBidi"/>
      <w:bCs/>
      <w:color w:val="000000"/>
      <w:sz w:val="28"/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hAnsiTheme="majorHAnsi" w:eastAsiaTheme="majorEastAsia" w:cstheme="majorBidi"/>
      <w:bCs/>
      <w:iCs/>
      <w:color w:val="000000"/>
      <w:sz w:val="28"/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148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  <w:jc w:val="center"/>
    </w:pPr>
    <w:rPr>
      <w:rFonts w:ascii="Times New Roman" w:hAnsi="Times New Roman"/>
      <w:bCs/>
      <w:color w:val="000000" w:themeColor="text1"/>
      <w:sz w:val="28"/>
      <w:szCs w:val="18"/>
      <w14:textFill>
        <w14:solidFill>
          <w14:schemeClr w14:val="tx1"/>
        </w14:solidFill>
      </w14:textFill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147"/>
    <w:unhideWhenUsed/>
    <w:uiPriority w:val="99"/>
    <w:pPr>
      <w:spacing w:after="120"/>
    </w:pPr>
  </w:style>
  <w:style w:type="paragraph" w:styleId="21">
    <w:name w:val="macro"/>
    <w:link w:val="1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149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7">
    <w:name w:val="Код"/>
    <w:basedOn w:val="38"/>
    <w:link w:val="39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D6E3BC" w:themeFill="accent3" w:themeFillTint="66"/>
      <w:jc w:val="left"/>
    </w:pPr>
    <w:rPr>
      <w:rFonts w:ascii="Consolas" w:hAnsi="Consolas"/>
      <w:sz w:val="24"/>
    </w:rPr>
  </w:style>
  <w:style w:type="paragraph" w:customStyle="1" w:styleId="38">
    <w:name w:val="Source Code"/>
    <w:basedOn w:val="1"/>
    <w:uiPriority w:val="0"/>
    <w:pPr>
      <w:wordWrap w:val="0"/>
    </w:pPr>
  </w:style>
  <w:style w:type="character" w:customStyle="1" w:styleId="39">
    <w:name w:val="Код Char"/>
    <w:link w:val="37"/>
    <w:uiPriority w:val="0"/>
    <w:rPr>
      <w:rFonts w:ascii="Consolas" w:hAnsi="Consolas"/>
      <w:sz w:val="24"/>
    </w:rPr>
  </w:style>
  <w:style w:type="table" w:styleId="40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01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qFormat/>
    <w:uiPriority w:val="99"/>
  </w:style>
  <w:style w:type="character" w:customStyle="1" w:styleId="139">
    <w:name w:val="Footer Char"/>
    <w:basedOn w:val="11"/>
    <w:link w:val="26"/>
    <w:qFormat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14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144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20"/>
    <w:uiPriority w:val="99"/>
  </w:style>
  <w:style w:type="character" w:customStyle="1" w:styleId="148">
    <w:name w:val="Body Text 2 Char"/>
    <w:basedOn w:val="11"/>
    <w:link w:val="16"/>
    <w:uiPriority w:val="99"/>
  </w:style>
  <w:style w:type="character" w:customStyle="1" w:styleId="149">
    <w:name w:val="Body Text 3 Char"/>
    <w:basedOn w:val="11"/>
    <w:link w:val="30"/>
    <w:uiPriority w:val="99"/>
    <w:rPr>
      <w:sz w:val="16"/>
      <w:szCs w:val="16"/>
    </w:rPr>
  </w:style>
  <w:style w:type="character" w:customStyle="1" w:styleId="150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</w:rPr>
  </w:style>
  <w:style w:type="character" w:customStyle="1" w:styleId="152">
    <w:name w:val="Quote Char"/>
    <w:basedOn w:val="11"/>
    <w:link w:val="151"/>
    <w:uiPriority w:val="29"/>
    <w:rPr>
      <w:i/>
      <w:iCs/>
      <w:color w:val="000000" w:themeColor="text1"/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1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1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1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1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1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60">
    <w:name w:val="Intense Quote Char"/>
    <w:basedOn w:val="11"/>
    <w:link w:val="159"/>
    <w:uiPriority w:val="30"/>
    <w:rPr>
      <w:b/>
      <w:bCs/>
      <w:i/>
      <w:iCs/>
      <w:color w:val="4F81BD" w:themeColor="accent1"/>
    </w:rPr>
  </w:style>
  <w:style w:type="character" w:customStyle="1" w:styleId="16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7">
    <w:name w:val="Code"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8">
    <w:name w:val="CodeBlock"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character" w:customStyle="1" w:styleId="169">
    <w:name w:val="KeywordTok"/>
    <w:uiPriority w:val="0"/>
    <w:rPr>
      <w:b/>
      <w:color w:val="007020"/>
    </w:rPr>
  </w:style>
  <w:style w:type="character" w:customStyle="1" w:styleId="170">
    <w:name w:val="DataTypeTok"/>
    <w:uiPriority w:val="0"/>
    <w:rPr>
      <w:color w:val="902000"/>
    </w:rPr>
  </w:style>
  <w:style w:type="character" w:customStyle="1" w:styleId="171">
    <w:name w:val="DecValTok"/>
    <w:uiPriority w:val="0"/>
    <w:rPr>
      <w:color w:val="40A070"/>
    </w:rPr>
  </w:style>
  <w:style w:type="character" w:customStyle="1" w:styleId="172">
    <w:name w:val="BaseNTok"/>
    <w:uiPriority w:val="0"/>
    <w:rPr>
      <w:color w:val="40A070"/>
    </w:rPr>
  </w:style>
  <w:style w:type="character" w:customStyle="1" w:styleId="173">
    <w:name w:val="FloatTok"/>
    <w:uiPriority w:val="0"/>
    <w:rPr>
      <w:color w:val="40A070"/>
    </w:rPr>
  </w:style>
  <w:style w:type="character" w:customStyle="1" w:styleId="174">
    <w:name w:val="ConstantTok"/>
    <w:uiPriority w:val="0"/>
    <w:rPr>
      <w:color w:val="880000"/>
    </w:rPr>
  </w:style>
  <w:style w:type="character" w:customStyle="1" w:styleId="175">
    <w:name w:val="CharTok"/>
    <w:uiPriority w:val="0"/>
    <w:rPr>
      <w:color w:val="4070A0"/>
    </w:rPr>
  </w:style>
  <w:style w:type="character" w:customStyle="1" w:styleId="176">
    <w:name w:val="SpecialCharTok"/>
    <w:uiPriority w:val="0"/>
    <w:rPr>
      <w:color w:val="4070A0"/>
    </w:rPr>
  </w:style>
  <w:style w:type="character" w:customStyle="1" w:styleId="177">
    <w:name w:val="StringTok"/>
    <w:uiPriority w:val="0"/>
    <w:rPr>
      <w:color w:val="4070A0"/>
    </w:rPr>
  </w:style>
  <w:style w:type="character" w:customStyle="1" w:styleId="178">
    <w:name w:val="VerbatimStringTok"/>
    <w:uiPriority w:val="0"/>
    <w:rPr>
      <w:color w:val="4070A0"/>
    </w:rPr>
  </w:style>
  <w:style w:type="character" w:customStyle="1" w:styleId="179">
    <w:name w:val="SpecialStringTok"/>
    <w:uiPriority w:val="0"/>
    <w:rPr>
      <w:color w:val="BB6688"/>
    </w:rPr>
  </w:style>
  <w:style w:type="character" w:customStyle="1" w:styleId="180">
    <w:name w:val="ImportTok"/>
    <w:uiPriority w:val="0"/>
  </w:style>
  <w:style w:type="character" w:customStyle="1" w:styleId="181">
    <w:name w:val="CommentTok"/>
    <w:uiPriority w:val="0"/>
    <w:rPr>
      <w:i/>
      <w:color w:val="60A0B0"/>
    </w:rPr>
  </w:style>
  <w:style w:type="character" w:customStyle="1" w:styleId="182">
    <w:name w:val="DocumentationTok"/>
    <w:uiPriority w:val="0"/>
    <w:rPr>
      <w:i/>
      <w:color w:val="BA2121"/>
    </w:rPr>
  </w:style>
  <w:style w:type="character" w:customStyle="1" w:styleId="183">
    <w:name w:val="AnnotationTok"/>
    <w:uiPriority w:val="0"/>
    <w:rPr>
      <w:b/>
      <w:i/>
      <w:color w:val="60A0B0"/>
    </w:rPr>
  </w:style>
  <w:style w:type="character" w:customStyle="1" w:styleId="184">
    <w:name w:val="CommentVarTok"/>
    <w:uiPriority w:val="0"/>
    <w:rPr>
      <w:b/>
      <w:i/>
      <w:color w:val="60A0B0"/>
    </w:rPr>
  </w:style>
  <w:style w:type="character" w:customStyle="1" w:styleId="185">
    <w:name w:val="OtherTok"/>
    <w:uiPriority w:val="0"/>
    <w:rPr>
      <w:color w:val="007020"/>
    </w:rPr>
  </w:style>
  <w:style w:type="character" w:customStyle="1" w:styleId="186">
    <w:name w:val="FunctionTok"/>
    <w:uiPriority w:val="0"/>
    <w:rPr>
      <w:color w:val="06287E"/>
    </w:rPr>
  </w:style>
  <w:style w:type="character" w:customStyle="1" w:styleId="187">
    <w:name w:val="VariableTok"/>
    <w:uiPriority w:val="0"/>
    <w:rPr>
      <w:color w:val="19177C"/>
    </w:rPr>
  </w:style>
  <w:style w:type="character" w:customStyle="1" w:styleId="188">
    <w:name w:val="ControlFlowTok"/>
    <w:uiPriority w:val="0"/>
    <w:rPr>
      <w:b/>
      <w:color w:val="007020"/>
    </w:rPr>
  </w:style>
  <w:style w:type="character" w:customStyle="1" w:styleId="189">
    <w:name w:val="OperatorTok"/>
    <w:uiPriority w:val="0"/>
    <w:rPr>
      <w:color w:val="666666"/>
    </w:rPr>
  </w:style>
  <w:style w:type="character" w:customStyle="1" w:styleId="190">
    <w:name w:val="BuiltInTok"/>
    <w:uiPriority w:val="0"/>
  </w:style>
  <w:style w:type="character" w:customStyle="1" w:styleId="191">
    <w:name w:val="ExtensionTok"/>
    <w:uiPriority w:val="0"/>
    <w:rPr>
      <w:rFonts w:ascii="Hack" w:hAnsi="Hack" w:eastAsia="SimSun"/>
      <w:sz w:val="24"/>
      <w:shd w:val="clear"/>
    </w:rPr>
  </w:style>
  <w:style w:type="character" w:customStyle="1" w:styleId="192">
    <w:name w:val="PreprocessorTok"/>
    <w:uiPriority w:val="0"/>
    <w:rPr>
      <w:color w:val="BC7A00"/>
    </w:rPr>
  </w:style>
  <w:style w:type="character" w:customStyle="1" w:styleId="193">
    <w:name w:val="AttributeTok"/>
    <w:uiPriority w:val="0"/>
    <w:rPr>
      <w:color w:val="7D9029"/>
    </w:rPr>
  </w:style>
  <w:style w:type="character" w:customStyle="1" w:styleId="194">
    <w:name w:val="RegionMarkerTok"/>
    <w:uiPriority w:val="0"/>
  </w:style>
  <w:style w:type="character" w:customStyle="1" w:styleId="195">
    <w:name w:val="InformationTok"/>
    <w:uiPriority w:val="0"/>
    <w:rPr>
      <w:b/>
      <w:i/>
      <w:color w:val="60A0B0"/>
    </w:rPr>
  </w:style>
  <w:style w:type="character" w:customStyle="1" w:styleId="196">
    <w:name w:val="WarningTok"/>
    <w:uiPriority w:val="0"/>
    <w:rPr>
      <w:b/>
      <w:i/>
      <w:color w:val="60A0B0"/>
    </w:rPr>
  </w:style>
  <w:style w:type="character" w:customStyle="1" w:styleId="197">
    <w:name w:val="AlertTok"/>
    <w:uiPriority w:val="0"/>
    <w:rPr>
      <w:b/>
      <w:color w:val="FF0000"/>
    </w:rPr>
  </w:style>
  <w:style w:type="character" w:customStyle="1" w:styleId="198">
    <w:name w:val="ErrorTok"/>
    <w:uiPriority w:val="0"/>
    <w:rPr>
      <w:b/>
      <w:color w:val="FF0000"/>
    </w:rPr>
  </w:style>
  <w:style w:type="character" w:customStyle="1" w:styleId="199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2025-10-09T09:56:00Z</dcterms:created>
  <dc:creator>banana-killer</dc:creator>
  <cp:lastModifiedBy>User</cp:lastModifiedBy>
  <dcterms:modified xsi:type="dcterms:W3CDTF">2025-10-09T11:33:18Z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EF6E7C17C25644B8BAD546FC21895E48_12</vt:lpwstr>
  </property>
</Properties>
</file>