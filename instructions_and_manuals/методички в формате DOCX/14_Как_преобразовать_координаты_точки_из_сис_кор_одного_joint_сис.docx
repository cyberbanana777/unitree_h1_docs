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AF24C5">
      <w:pPr>
        <w:pStyle w:val="2"/>
      </w:pPr>
      <w:bookmarkStart w:id="0" w:name="Xf0ad5b13d22fdb8f83e5d28d9b77246ff01690b"/>
      <w:r>
        <w:rPr>
          <w:rFonts w:hint="default"/>
          <w:lang w:val="ru-RU"/>
        </w:rPr>
        <w:t>ПРЕОБРАЗОВАНИЕ КООРДИНАТ ТОЧКИ МЕЖДУ СИСТЕМАМИ КООРДИНАТ СУСТАВОВ РОБОТА</w:t>
      </w:r>
      <w:bookmarkEnd w:id="0"/>
    </w:p>
    <w:p w14:paraId="1C0A2BBF">
      <w:pPr>
        <w:pStyle w:val="3"/>
      </w:pPr>
      <w:bookmarkStart w:id="1" w:name="введение"/>
      <w:r>
        <w:t>Введение</w:t>
      </w:r>
      <w:bookmarkEnd w:id="1"/>
    </w:p>
    <w:p w14:paraId="4FA99A44">
      <w:r>
        <w:t xml:space="preserve">Для работы с преобразованиями координат в ROS 2 используется утилита </w:t>
      </w:r>
      <w:r>
        <w:rPr>
          <w:b/>
          <w:bCs/>
        </w:rPr>
        <w:t>tf2_echo</w:t>
      </w:r>
      <w:r>
        <w:t>. Она подписывается на систему трансформаций (TF) и выводит в консоль преобразование между двумя указанными системами отсчёта (фреймами).</w:t>
      </w:r>
    </w:p>
    <w:p w14:paraId="70559859">
      <w:pPr>
        <w:pStyle w:val="20"/>
      </w:pPr>
      <w:r>
        <w:rPr>
          <w:b/>
        </w:rPr>
        <w:t>Важное условие:</w:t>
      </w:r>
      <w:r>
        <w:t xml:space="preserve"> Для работы утилиты робот должен публиковать описания своих фреймов и преобразований между ними в соответствующем топике, как это реализовать описано ниже.</w:t>
      </w:r>
    </w:p>
    <w:p w14:paraId="6D215102">
      <w:pPr>
        <w:pStyle w:val="3"/>
      </w:pPr>
      <w:bookmarkStart w:id="2" w:name="запуск-системы-преобразований"/>
      <w:r>
        <w:t>1. Запуск системы преобразований</w:t>
      </w:r>
      <w:bookmarkEnd w:id="2"/>
    </w:p>
    <w:p w14:paraId="166BF302">
      <w:r>
        <w:t xml:space="preserve">В репозитории 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"https://github.com/cyberbanana777/unitree_h1_visualization_ws" \h </w:instrText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unitree_h1_visualization_ws</w:t>
      </w:r>
      <w:r>
        <w:rPr>
          <w:color w:val="0000FF"/>
          <w:u w:val="single"/>
        </w:rPr>
        <w:fldChar w:fldCharType="end"/>
      </w:r>
      <w:r>
        <w:t xml:space="preserve"> при запуске </w:t>
      </w:r>
      <w:r>
        <w:rPr>
          <w:b/>
          <w:bCs/>
          <w:i/>
          <w:iCs/>
        </w:rPr>
        <w:t xml:space="preserve">show.launch.py </w:t>
      </w:r>
      <w:r>
        <w:t>реализована система преобразований (трансформ) для робота Unitree H1. Установить репозиторий можно по инструкции в его описании.</w:t>
      </w:r>
    </w:p>
    <w:p w14:paraId="4CC58A8C">
      <w:pPr>
        <w:pStyle w:val="4"/>
      </w:pPr>
      <w:bookmarkStart w:id="3" w:name="Xc6edd4e2943e9bdaa73a2cfe72bbcc44df16d0e"/>
      <w:r>
        <w:t>Варианты запуска публикации преобразований</w:t>
      </w:r>
      <w:bookmarkEnd w:id="3"/>
    </w:p>
    <w:p w14:paraId="3BB5AFF7">
      <w:pPr>
        <w:numPr>
          <w:ilvl w:val="0"/>
          <w:numId w:val="8"/>
        </w:numPr>
      </w:pPr>
      <w:r>
        <w:rPr>
          <w:b/>
        </w:rPr>
        <w:t>Полный запуск с визуализацией в Rviz</w:t>
      </w:r>
      <w:r>
        <w:t xml:space="preserve"> (используется для отладки и визуального контроля):</w:t>
      </w:r>
    </w:p>
    <w:p w14:paraId="4212ABF5">
      <w:pPr>
        <w:pStyle w:val="198"/>
        <w:numPr>
          <w:numId w:val="0"/>
        </w:numPr>
        <w:bidi w:val="0"/>
        <w:ind w:leftChars="0"/>
      </w:pPr>
      <w:r>
        <w:t>ros2 launch completed_scripts_visualization show.launch.py mode:=without_hands launch_rviz:=True robot:=simulation</w:t>
      </w:r>
    </w:p>
    <w:p w14:paraId="596DEB60">
      <w:pPr>
        <w:numPr>
          <w:ilvl w:val="0"/>
          <w:numId w:val="8"/>
        </w:numPr>
      </w:pPr>
      <w:r>
        <w:rPr>
          <w:b/>
        </w:rPr>
        <w:t>Запуск без визуализации:</w:t>
      </w:r>
    </w:p>
    <w:p w14:paraId="7C5E499A">
      <w:pPr>
        <w:pStyle w:val="198"/>
        <w:numPr>
          <w:numId w:val="0"/>
        </w:numPr>
        <w:bidi w:val="0"/>
        <w:ind w:leftChars="0"/>
      </w:pPr>
      <w:r>
        <w:t>ros2 launch completed_scripts_visualization show.launch.py mode:=without_hands robot:=simulation</w:t>
      </w:r>
    </w:p>
    <w:p w14:paraId="41F96F13">
      <w:pPr>
        <w:pStyle w:val="4"/>
      </w:pPr>
      <w:bookmarkStart w:id="4" w:name="Xd129107a29f2a23bf1eac4d3bfab7878e156256"/>
      <w:r>
        <w:t>Просмотр доступных аргументов launch-файла</w:t>
      </w:r>
      <w:bookmarkEnd w:id="4"/>
    </w:p>
    <w:p w14:paraId="3715A7B2">
      <w:r>
        <w:t>Чтобы увидеть все доступные аргументы launch-файла и их значения по умолчанию (что позволяет гибко настроить запуск для разных ситуаций: работа с реальным роботом, симуляция и т.д.), используйте команду:</w:t>
      </w:r>
    </w:p>
    <w:p w14:paraId="31B88D4F">
      <w:pPr>
        <w:pStyle w:val="198"/>
        <w:numPr>
          <w:numId w:val="0"/>
        </w:numPr>
        <w:bidi w:val="0"/>
        <w:ind w:leftChars="0"/>
      </w:pPr>
      <w:r>
        <w:t>ros2 launch completed_scripts_visualization show.launch.py -s</w:t>
      </w:r>
    </w:p>
    <w:p w14:paraId="64E10184">
      <w:pPr>
        <w:pStyle w:val="4"/>
      </w:pPr>
      <w:bookmarkStart w:id="5" w:name="принцип-работы-системы-преобразований"/>
      <w:r>
        <w:t>Принцип работы системы преобразований</w:t>
      </w:r>
      <w:bookmarkEnd w:id="5"/>
    </w:p>
    <w:p w14:paraId="7F5B91DB">
      <w:r>
        <w:t>Для публикации преобразований в указанном launch-файле запуска</w:t>
      </w:r>
      <w:r>
        <w:rPr>
          <w:rFonts w:hint="default"/>
          <w:lang w:val="ru-RU"/>
        </w:rPr>
        <w:t>е</w:t>
      </w:r>
      <w:r>
        <w:t>тся нод</w:t>
      </w:r>
      <w:r>
        <w:rPr>
          <w:lang w:val="ru-RU"/>
        </w:rPr>
        <w:t>а</w:t>
      </w:r>
      <w:r>
        <w:t>:</w:t>
      </w:r>
    </w:p>
    <w:p w14:paraId="75A74886">
      <w:pPr>
        <w:ind w:left="0" w:leftChars="0" w:firstLine="0" w:firstLineChars="0"/>
      </w:pPr>
      <w:r>
        <w:rPr>
          <w:b/>
          <w:bCs/>
          <w:i/>
          <w:iCs/>
        </w:rPr>
        <w:t>robot_state_publisher</w:t>
      </w:r>
      <w:r>
        <w:t>.</w:t>
      </w:r>
    </w:p>
    <w:p w14:paraId="529BA087">
      <w:pPr>
        <w:pStyle w:val="20"/>
      </w:pPr>
      <w:r>
        <w:rPr>
          <w:b/>
          <w:bCs/>
          <w:i/>
          <w:iCs/>
        </w:rPr>
        <w:t>robot_state_publisher</w:t>
      </w:r>
      <w:r>
        <w:t xml:space="preserve"> использует URDF, указанный в параметре </w:t>
      </w:r>
      <w:r>
        <w:rPr>
          <w:b/>
          <w:bCs/>
          <w:i/>
          <w:iCs/>
        </w:rPr>
        <w:t>robot_description</w:t>
      </w:r>
      <w:r>
        <w:t xml:space="preserve">, и положения суставов из топика </w:t>
      </w:r>
      <w:r>
        <w:rPr>
          <w:rFonts w:hint="default"/>
          <w:b/>
          <w:bCs/>
          <w:i/>
          <w:iCs/>
          <w:lang w:val="en-US"/>
        </w:rPr>
        <w:t>/</w:t>
      </w:r>
      <w:r>
        <w:rPr>
          <w:b/>
          <w:bCs/>
          <w:i/>
          <w:iCs/>
        </w:rPr>
        <w:t>joint_states</w:t>
      </w:r>
      <w:r>
        <w:t xml:space="preserve"> для расчёта прямой кинематики робота (преобразований между системами координат) и публикации результатов через tf.</w:t>
      </w:r>
    </w:p>
    <w:p w14:paraId="504555F6">
      <w:pPr>
        <w:pStyle w:val="4"/>
      </w:pPr>
      <w:bookmarkStart w:id="6" w:name="X33fc2b33fe37c8ebc8d8a7234fe0bb0ebd6d8c4"/>
      <w:r>
        <w:t>Проверка работоспособности преобразований</w:t>
      </w:r>
      <w:bookmarkEnd w:id="6"/>
    </w:p>
    <w:p w14:paraId="10DB994B">
      <w:r>
        <w:t>После запуска любого из вариантов убедитесь, что система преобразований работает корректно:</w:t>
      </w:r>
    </w:p>
    <w:p w14:paraId="0C606347">
      <w:pPr>
        <w:pStyle w:val="198"/>
        <w:numPr>
          <w:numId w:val="0"/>
        </w:numPr>
        <w:bidi w:val="0"/>
        <w:ind w:leftChars="0"/>
      </w:pPr>
      <w:r>
        <w:t>ros2 node list</w:t>
      </w:r>
    </w:p>
    <w:p w14:paraId="1C62E911">
      <w:r>
        <w:t xml:space="preserve">В списке активных узлов должен присутствовать узел с названием </w:t>
      </w:r>
      <w:r>
        <w:rPr>
          <w:b/>
          <w:bCs/>
          <w:i/>
          <w:iCs/>
        </w:rPr>
        <w:t>/robot_state_publisher</w:t>
      </w:r>
      <w:r>
        <w:t>.</w:t>
      </w:r>
    </w:p>
    <w:p w14:paraId="1C0D6296">
      <w:pPr>
        <w:pStyle w:val="198"/>
        <w:numPr>
          <w:numId w:val="0"/>
        </w:numPr>
        <w:bidi w:val="0"/>
        <w:ind w:leftChars="0"/>
      </w:pPr>
      <w:r>
        <w:t>ros2 topic list</w:t>
      </w:r>
    </w:p>
    <w:p w14:paraId="68872748">
      <w:r>
        <w:t>В списке топиков должны быть топики</w:t>
      </w:r>
      <w:r>
        <w:rPr>
          <w:b/>
          <w:bCs/>
          <w:i/>
          <w:iCs/>
        </w:rPr>
        <w:t xml:space="preserve"> /tf_static</w:t>
      </w:r>
      <w:r>
        <w:t xml:space="preserve"> и </w:t>
      </w:r>
      <w:r>
        <w:rPr>
          <w:b/>
          <w:bCs/>
          <w:i/>
          <w:iCs/>
        </w:rPr>
        <w:t>/tf</w:t>
      </w:r>
      <w:r>
        <w:t>.</w:t>
      </w:r>
    </w:p>
    <w:p w14:paraId="1BBFB655">
      <w:pPr>
        <w:pStyle w:val="3"/>
      </w:pPr>
      <w:bookmarkStart w:id="7" w:name="использование-утилиты-tf2_echo"/>
      <w:r>
        <w:t>2. Использование утилиты tf2_echo</w:t>
      </w:r>
      <w:bookmarkEnd w:id="7"/>
    </w:p>
    <w:p w14:paraId="4657EE7D">
      <w:pPr>
        <w:pStyle w:val="4"/>
      </w:pPr>
      <w:bookmarkStart w:id="8" w:name="формат-команды"/>
      <w:r>
        <w:t>Формат команды:</w:t>
      </w:r>
      <w:bookmarkEnd w:id="8"/>
    </w:p>
    <w:p w14:paraId="672DF982">
      <w:pPr>
        <w:pStyle w:val="198"/>
        <w:numPr>
          <w:numId w:val="0"/>
        </w:numPr>
        <w:bidi w:val="0"/>
        <w:ind w:leftChars="0"/>
      </w:pPr>
      <w:r>
        <w:t>ros2 run tf2_ros tf2_echo &lt;исходный_фрейм&gt; &lt;целевой_фрейм&gt;</w:t>
      </w:r>
    </w:p>
    <w:p w14:paraId="39346599">
      <w:pPr>
        <w:pStyle w:val="4"/>
      </w:pPr>
      <w:bookmarkStart w:id="9" w:name="пример-использования"/>
      <w:r>
        <w:t>Пример использования:</w:t>
      </w:r>
      <w:bookmarkEnd w:id="9"/>
    </w:p>
    <w:p w14:paraId="3DCA17BE">
      <w:r>
        <w:t>Чтобы получить преобразование из системы координат таза (</w:t>
      </w:r>
      <w:r>
        <w:rPr>
          <w:b/>
          <w:bCs/>
          <w:i/>
          <w:iCs/>
        </w:rPr>
        <w:t>pelvis</w:t>
      </w:r>
      <w:r>
        <w:t>) в систему координат правого плеча (</w:t>
      </w:r>
      <w:r>
        <w:rPr>
          <w:b/>
          <w:bCs/>
          <w:i/>
          <w:iCs/>
        </w:rPr>
        <w:t>right_shoulder_pitch_link</w:t>
      </w:r>
      <w:r>
        <w:t>), выполните:</w:t>
      </w:r>
    </w:p>
    <w:p w14:paraId="27AA43A0">
      <w:pPr>
        <w:pStyle w:val="198"/>
        <w:numPr>
          <w:numId w:val="0"/>
        </w:numPr>
        <w:bidi w:val="0"/>
        <w:ind w:leftChars="0"/>
      </w:pPr>
      <w:r>
        <w:t>ros2 run tf2_ros tf2_echo pelvis right_shoulder_pitch_link</w:t>
      </w:r>
    </w:p>
    <w:p w14:paraId="44C41EA6">
      <w:pPr>
        <w:pStyle w:val="4"/>
      </w:pPr>
      <w:bookmarkStart w:id="10" w:name="где-найти-названия-фреймов"/>
      <w:r>
        <w:t>Где найти названия фреймов?</w:t>
      </w:r>
      <w:bookmarkEnd w:id="10"/>
    </w:p>
    <w:p w14:paraId="6B6CAFDD">
      <w:pPr>
        <w:numPr>
          <w:ilvl w:val="0"/>
          <w:numId w:val="8"/>
        </w:numPr>
      </w:pPr>
      <w:r>
        <w:t>В окне визуализации Rviz (в разделе TF)</w:t>
      </w:r>
    </w:p>
    <w:p w14:paraId="28890A23">
      <w:pPr>
        <w:numPr>
          <w:ilvl w:val="0"/>
          <w:numId w:val="8"/>
        </w:numPr>
      </w:pPr>
      <w:r>
        <w:t>В URDF-описании модели робота</w:t>
      </w:r>
    </w:p>
    <w:p w14:paraId="1045B7F2">
      <w:pPr>
        <w:pStyle w:val="4"/>
      </w:pPr>
      <w:bookmarkStart w:id="11" w:name="интерпретация-результата"/>
      <w:r>
        <w:t>Интерпретация результата</w:t>
      </w:r>
      <w:bookmarkEnd w:id="11"/>
    </w:p>
    <w:p w14:paraId="11019EC4">
      <w:r>
        <w:t>После запуска команды в консоль начнёт выводиться информация примерно следующего вида:</w:t>
      </w:r>
    </w:p>
    <w:p w14:paraId="67AE2742">
      <w:pPr>
        <w:pStyle w:val="198"/>
        <w:numPr>
          <w:numId w:val="0"/>
        </w:numPr>
        <w:bidi w:val="0"/>
        <w:ind w:leftChars="0"/>
      </w:pPr>
      <w:r>
        <w:t>At time 1761151063.357288585</w:t>
      </w:r>
      <w:r>
        <w:br w:type="textWrapping"/>
      </w:r>
      <w:r>
        <w:t>- Translation: [0.005, -0.155, 0.430]</w:t>
      </w:r>
      <w:r>
        <w:br w:type="textWrapping"/>
      </w:r>
      <w:r>
        <w:t>- Rotation: in Quaternion [-0.216, 0.000, 0.000, 0.976]</w:t>
      </w:r>
    </w:p>
    <w:p w14:paraId="7AF544B9">
      <w:r>
        <w:rPr>
          <w:b/>
        </w:rPr>
        <w:t>Расшифровка данных:</w:t>
      </w:r>
    </w:p>
    <w:p w14:paraId="42151952">
      <w:pPr>
        <w:numPr>
          <w:ilvl w:val="0"/>
          <w:numId w:val="8"/>
        </w:numPr>
      </w:pPr>
      <w:r>
        <w:rPr>
          <w:b/>
        </w:rPr>
        <w:t>Translation [x, y, z]</w:t>
      </w:r>
      <w:r>
        <w:t xml:space="preserve"> — вектор перемещения (в метрах) от исходного фрейма к целевому:</w:t>
      </w:r>
    </w:p>
    <w:p w14:paraId="6926EAAF">
      <w:pPr>
        <w:numPr>
          <w:ilvl w:val="1"/>
          <w:numId w:val="8"/>
        </w:numPr>
      </w:pPr>
      <w:r>
        <w:rPr>
          <w:b/>
        </w:rPr>
        <w:t>X = 0.005 м</w:t>
      </w:r>
      <w:r>
        <w:t>: Правое плечо находится почти прямо по оси X от таза (слегка впереди)</w:t>
      </w:r>
    </w:p>
    <w:p w14:paraId="4278BA50">
      <w:pPr>
        <w:numPr>
          <w:ilvl w:val="1"/>
          <w:numId w:val="8"/>
        </w:numPr>
      </w:pPr>
      <w:r>
        <w:rPr>
          <w:b/>
        </w:rPr>
        <w:t>Y = -0.155 м</w:t>
      </w:r>
      <w:r>
        <w:t>: Отрицательное значение по оси Y означает, что плечо смещено влево от таза (в стандартной системе координат робота ось Y обычно направлена влево)</w:t>
      </w:r>
    </w:p>
    <w:p w14:paraId="5E4A1854">
      <w:pPr>
        <w:numPr>
          <w:ilvl w:val="1"/>
          <w:numId w:val="8"/>
        </w:numPr>
      </w:pPr>
      <w:r>
        <w:rPr>
          <w:b/>
        </w:rPr>
        <w:t>Z = 0.430 м</w:t>
      </w:r>
      <w:r>
        <w:t>: Положительное значение указывает, что плечо находится значительно выше таза</w:t>
      </w:r>
    </w:p>
    <w:p w14:paraId="0B7FE67A">
      <w:pPr>
        <w:numPr>
          <w:ilvl w:val="0"/>
          <w:numId w:val="8"/>
        </w:numPr>
      </w:pPr>
      <w:r>
        <w:rPr>
          <w:b/>
        </w:rPr>
        <w:t>Rotation [x, y, z, w]</w:t>
      </w:r>
      <w:r>
        <w:t xml:space="preserve"> — ориентация, представленная в виде кватерниона:</w:t>
      </w:r>
    </w:p>
    <w:p w14:paraId="78F732D9">
      <w:pPr>
        <w:numPr>
          <w:ilvl w:val="1"/>
          <w:numId w:val="8"/>
        </w:numPr>
      </w:pPr>
      <w:r>
        <w:t>В данном примере ненулевые компоненты x и w указывают на поворот в основном вокруг оси X</w:t>
      </w:r>
    </w:p>
    <w:p w14:paraId="1039FA32">
      <w:pPr>
        <w:pStyle w:val="4"/>
      </w:pPr>
      <w:bookmarkStart w:id="12" w:name="важное-замечание"/>
      <w:r>
        <w:t>Важное замечание</w:t>
      </w:r>
      <w:bookmarkEnd w:id="12"/>
    </w:p>
    <w:p w14:paraId="09DD3F17">
      <w:r>
        <w:t>Преобразования между фреймами публикуются постоянно и меняются в реальном времени по мере движения звеньев робота.</w:t>
      </w:r>
    </w:p>
    <w:p w14:paraId="6A145FC4">
      <w:pPr>
        <w:pStyle w:val="20"/>
      </w:pPr>
      <w:r>
        <w:rPr>
          <w:b/>
        </w:rPr>
        <w:t>Для получения статичных и корректных данных:</w:t>
      </w:r>
      <w:r>
        <w:t xml:space="preserve"> Установите робота (или его симуляционную модель) в нужное положение, дождитесь прекращения движений, и только затем снимите показания с помощью tf2_echo.</w:t>
      </w:r>
    </w:p>
    <w:p w14:paraId="74BEECDA">
      <w:pPr>
        <w:pStyle w:val="3"/>
      </w:pPr>
      <w:bookmarkStart w:id="13" w:name="матричный-метод-преобразования-координат"/>
      <w:r>
        <w:t>3. Матричный метод преобразования координат</w:t>
      </w:r>
      <w:bookmarkEnd w:id="13"/>
    </w:p>
    <w:p w14:paraId="78DA5891">
      <w:pPr>
        <w:pStyle w:val="4"/>
      </w:pPr>
      <w:bookmarkStart w:id="14" w:name="общая-формула-преобразования"/>
      <w:r>
        <w:t>Общая формула преобразования</w:t>
      </w:r>
      <w:bookmarkEnd w:id="14"/>
    </w:p>
    <w:p w14:paraId="159F3C54">
      <w:r>
        <w:t>Формула преобразования точки из системы 1 в систему 2:</w:t>
      </w:r>
    </w:p>
    <w:p w14:paraId="0D21A1CB">
      <w:pPr>
        <w:pStyle w:val="20"/>
      </w:pPr>
      <w:r>
        <w:rPr>
          <w:b/>
        </w:rPr>
        <w:t>P₂ = R × P₁ + t</w:t>
      </w:r>
    </w:p>
    <w:p w14:paraId="24D6F5D3">
      <w:pPr>
        <w:pStyle w:val="20"/>
      </w:pPr>
      <w:r>
        <w:t>где:</w:t>
      </w:r>
    </w:p>
    <w:p w14:paraId="1C16F07E">
      <w:pPr>
        <w:pStyle w:val="20"/>
        <w:numPr>
          <w:ilvl w:val="0"/>
          <w:numId w:val="9"/>
        </w:numPr>
        <w:ind w:left="840" w:leftChars="0" w:hanging="420" w:firstLineChars="0"/>
      </w:pPr>
      <w:r>
        <w:rPr>
          <w:b/>
        </w:rPr>
        <w:t>P₁</w:t>
      </w:r>
      <w:r>
        <w:t xml:space="preserve"> = [x₁, y₁, z₁] - точка в исходной системе координат</w:t>
      </w:r>
    </w:p>
    <w:p w14:paraId="2C983C43">
      <w:pPr>
        <w:pStyle w:val="20"/>
        <w:numPr>
          <w:ilvl w:val="0"/>
          <w:numId w:val="9"/>
        </w:numPr>
        <w:ind w:left="840" w:leftChars="0" w:hanging="420" w:firstLineChars="0"/>
      </w:pPr>
      <w:r>
        <w:rPr>
          <w:b/>
        </w:rPr>
        <w:t>P₂</w:t>
      </w:r>
      <w:r>
        <w:t xml:space="preserve"> = [x₂, y₂, z₂] - точка в целевой системе координат</w:t>
      </w:r>
    </w:p>
    <w:p w14:paraId="6BB6127F">
      <w:pPr>
        <w:pStyle w:val="20"/>
        <w:numPr>
          <w:ilvl w:val="0"/>
          <w:numId w:val="9"/>
        </w:numPr>
        <w:ind w:left="840" w:leftChars="0" w:hanging="420" w:firstLineChars="0"/>
      </w:pPr>
      <w:r>
        <w:rPr>
          <w:b/>
        </w:rPr>
        <w:t>R</w:t>
      </w:r>
      <w:r>
        <w:t xml:space="preserve"> - матрица поворота 3×3</w:t>
      </w:r>
    </w:p>
    <w:p w14:paraId="5D5E5183">
      <w:pPr>
        <w:pStyle w:val="20"/>
        <w:numPr>
          <w:ilvl w:val="0"/>
          <w:numId w:val="9"/>
        </w:numPr>
        <w:ind w:left="840" w:leftChars="0" w:hanging="420" w:firstLineChars="0"/>
      </w:pPr>
      <w:r>
        <w:rPr>
          <w:b/>
        </w:rPr>
        <w:t>t</w:t>
      </w:r>
      <w:r>
        <w:t xml:space="preserve"> = [tₓ, tᵧ, t₂] - вектор перемещения</w:t>
      </w:r>
    </w:p>
    <w:p w14:paraId="08400DD4">
      <w:pPr>
        <w:pStyle w:val="4"/>
      </w:pPr>
      <w:bookmarkStart w:id="15" w:name="пример-данных"/>
      <w:r>
        <w:t>Пример данных</w:t>
      </w:r>
      <w:bookmarkEnd w:id="15"/>
    </w:p>
    <w:p w14:paraId="4361A49B">
      <w:pPr>
        <w:pStyle w:val="198"/>
        <w:numPr>
          <w:numId w:val="0"/>
        </w:numPr>
        <w:bidi w:val="0"/>
        <w:ind w:leftChars="0"/>
      </w:pPr>
      <w:r>
        <w:t>Translation: t = [0.005, -0.155, 0.430]</w:t>
      </w:r>
      <w:r>
        <w:br w:type="textWrapping"/>
      </w:r>
      <w:r>
        <w:t>Rotation: q = [-0.216, 0.000, 0.000, 0.976]  # [x, y, z, w]</w:t>
      </w:r>
      <w:r>
        <w:br w:type="textWrapping"/>
      </w:r>
      <w:r>
        <w:t>Point: P₁ = [0.1, 0.2, 0.3]</w:t>
      </w:r>
    </w:p>
    <w:p w14:paraId="014F055C">
      <w:pPr>
        <w:pStyle w:val="4"/>
      </w:pPr>
      <w:bookmarkStart w:id="16" w:name="Xaace19d844ffdf3b9c4b8a4c540d3a9e8a93527"/>
      <w:r>
        <w:t>Преобразование кватерниона в матрицу поворота</w:t>
      </w:r>
      <w:bookmarkEnd w:id="16"/>
    </w:p>
    <w:p w14:paraId="31ADB173">
      <w:pPr>
        <w:pStyle w:val="5"/>
      </w:pPr>
      <w:bookmarkStart w:id="17" w:name="формула-кватерниона"/>
      <w:r>
        <w:t>Формула кватерниона:</w:t>
      </w:r>
      <w:bookmarkEnd w:id="17"/>
    </w:p>
    <w:p w14:paraId="2D909F2A">
      <w:r>
        <w:t>q = [x, y, z, w] = [qₓ, q</w:t>
      </w:r>
      <w:r>
        <w:rPr>
          <w:rFonts w:hint="default"/>
          <w:vertAlign w:val="subscript"/>
          <w:lang w:val="en-US"/>
        </w:rPr>
        <w:t>y</w:t>
      </w:r>
      <w:r>
        <w:t>, q</w:t>
      </w:r>
      <w:r>
        <w:rPr>
          <w:vertAlign w:val="subscript"/>
        </w:rPr>
        <w:t>z</w:t>
      </w:r>
      <w:r>
        <w:t>, q</w:t>
      </w:r>
      <w:r>
        <w:rPr>
          <w:vertAlign w:val="subscript"/>
        </w:rPr>
        <w:t>w</w:t>
      </w:r>
      <w:r>
        <w:t>]</w:t>
      </w:r>
    </w:p>
    <w:p w14:paraId="1169B9F6">
      <w:pPr>
        <w:pStyle w:val="5"/>
      </w:pPr>
      <w:bookmarkStart w:id="18" w:name="матрица-поворота-из-кватерниона"/>
      <w:r>
        <w:t>Матрица поворота из кватерниона:</w:t>
      </w:r>
      <w:bookmarkEnd w:id="18"/>
    </w:p>
    <w:p w14:paraId="3120F89E">
      <w:pPr>
        <w:pStyle w:val="166"/>
      </w:pPr>
      <w:r>
        <w:t>[1-2(q</w:t>
      </w:r>
      <w:r>
        <w:rPr>
          <w:rFonts w:hint="default"/>
          <w:vertAlign w:val="subscript"/>
          <w:lang w:val="en-US"/>
        </w:rPr>
        <w:t>y</w:t>
      </w:r>
      <w:r>
        <w:t>²+q</w:t>
      </w:r>
      <w:r>
        <w:rPr>
          <w:rFonts w:hint="default"/>
          <w:vertAlign w:val="subscript"/>
          <w:lang w:val="en-US"/>
        </w:rPr>
        <w:t>z</w:t>
      </w:r>
      <w:r>
        <w:t xml:space="preserve">²)  </w:t>
      </w:r>
      <w:r>
        <w:rPr>
          <w:rFonts w:hint="default"/>
          <w:lang w:val="en-US"/>
        </w:rPr>
        <w:t xml:space="preserve">  </w:t>
      </w:r>
      <w:r>
        <w:t xml:space="preserve"> 2(qₓq</w:t>
      </w:r>
      <w:r>
        <w:rPr>
          <w:rFonts w:hint="default"/>
          <w:vertAlign w:val="subscript"/>
          <w:lang w:val="en-US"/>
        </w:rPr>
        <w:t>y</w:t>
      </w:r>
      <w:r>
        <w:t>-q</w:t>
      </w:r>
      <w:r>
        <w:rPr>
          <w:vertAlign w:val="subscript"/>
        </w:rPr>
        <w:t>w</w:t>
      </w:r>
      <w:r>
        <w:t>q</w:t>
      </w:r>
      <w:r>
        <w:rPr>
          <w:rFonts w:hint="default"/>
          <w:vertAlign w:val="subscript"/>
          <w:lang w:val="en-US"/>
        </w:rPr>
        <w:t>z</w:t>
      </w:r>
      <w:r>
        <w:t>)   2(qₓq</w:t>
      </w:r>
      <w:r>
        <w:rPr>
          <w:rFonts w:hint="default"/>
          <w:vertAlign w:val="subscript"/>
          <w:lang w:val="en-US"/>
        </w:rPr>
        <w:t>z</w:t>
      </w:r>
      <w:r>
        <w:t>+q</w:t>
      </w:r>
      <w:r>
        <w:rPr>
          <w:vertAlign w:val="subscript"/>
        </w:rPr>
        <w:t>w</w:t>
      </w:r>
      <w:r>
        <w:t>q</w:t>
      </w:r>
      <w:r>
        <w:rPr>
          <w:rFonts w:hint="default"/>
          <w:vertAlign w:val="subscript"/>
          <w:lang w:val="en-US"/>
        </w:rPr>
        <w:t>y</w:t>
      </w:r>
      <w:r>
        <w:t>) ]</w:t>
      </w:r>
      <w:r>
        <w:br w:type="textWrapping"/>
      </w:r>
      <w:r>
        <w:t>R =</w:t>
      </w:r>
      <w:r>
        <w:rPr>
          <w:rFonts w:hint="default"/>
          <w:lang w:val="en-US"/>
        </w:rPr>
        <w:tab/>
      </w:r>
      <w:r>
        <w:t>[2(qₓq</w:t>
      </w:r>
      <w:r>
        <w:rPr>
          <w:rFonts w:hint="default"/>
          <w:vertAlign w:val="subscript"/>
          <w:lang w:val="en-US"/>
        </w:rPr>
        <w:t>y</w:t>
      </w:r>
      <w:r>
        <w:t>+q</w:t>
      </w:r>
      <w:r>
        <w:rPr>
          <w:vertAlign w:val="subscript"/>
        </w:rPr>
        <w:t>w</w:t>
      </w:r>
      <w:r>
        <w:t>q</w:t>
      </w:r>
      <w:r>
        <w:rPr>
          <w:rFonts w:hint="default"/>
          <w:vertAlign w:val="subscript"/>
          <w:lang w:val="en-US"/>
        </w:rPr>
        <w:t>z</w:t>
      </w:r>
      <w:r>
        <w:t>)   1-2(qₓ²+q</w:t>
      </w:r>
      <w:r>
        <w:rPr>
          <w:rFonts w:hint="default"/>
          <w:vertAlign w:val="subscript"/>
          <w:lang w:val="en-US"/>
        </w:rPr>
        <w:t>z</w:t>
      </w:r>
      <w:r>
        <w:t xml:space="preserve">²)   </w:t>
      </w:r>
      <w:r>
        <w:rPr>
          <w:rFonts w:hint="default"/>
          <w:lang w:val="en-US"/>
        </w:rPr>
        <w:t xml:space="preserve"> </w:t>
      </w:r>
      <w:r>
        <w:t>2(q</w:t>
      </w:r>
      <w:r>
        <w:rPr>
          <w:rFonts w:hint="default"/>
          <w:vertAlign w:val="subscript"/>
          <w:lang w:val="en-US"/>
        </w:rPr>
        <w:t>y</w:t>
      </w:r>
      <w:r>
        <w:t>q</w:t>
      </w:r>
      <w:r>
        <w:rPr>
          <w:rFonts w:hint="default"/>
          <w:vertAlign w:val="subscript"/>
          <w:lang w:val="en-US"/>
        </w:rPr>
        <w:t>z</w:t>
      </w:r>
      <w:r>
        <w:t>-q</w:t>
      </w:r>
      <w:r>
        <w:rPr>
          <w:vertAlign w:val="subscript"/>
        </w:rPr>
        <w:t>w</w:t>
      </w:r>
      <w:r>
        <w:t>qₓ) ]</w:t>
      </w:r>
      <w:r>
        <w:br w:type="textWrapping"/>
      </w:r>
      <w:r>
        <w:t xml:space="preserve">  </w:t>
      </w:r>
      <w:r>
        <w:rPr>
          <w:rFonts w:hint="default"/>
          <w:lang w:val="en-US"/>
        </w:rPr>
        <w:tab/>
      </w:r>
      <w:r>
        <w:t>[2(qₓq</w:t>
      </w:r>
      <w:r>
        <w:rPr>
          <w:rFonts w:hint="default"/>
          <w:vertAlign w:val="subscript"/>
          <w:lang w:val="en-US"/>
        </w:rPr>
        <w:t>z</w:t>
      </w:r>
      <w:r>
        <w:t>-q</w:t>
      </w:r>
      <w:r>
        <w:rPr>
          <w:vertAlign w:val="subscript"/>
        </w:rPr>
        <w:t>w</w:t>
      </w:r>
      <w:r>
        <w:t>q</w:t>
      </w:r>
      <w:r>
        <w:rPr>
          <w:rFonts w:hint="default"/>
          <w:vertAlign w:val="subscript"/>
          <w:lang w:val="en-US"/>
        </w:rPr>
        <w:t>y</w:t>
      </w:r>
      <w:r>
        <w:t xml:space="preserve">)   </w:t>
      </w:r>
      <w:r>
        <w:rPr>
          <w:rFonts w:hint="default"/>
          <w:lang w:val="en-US"/>
        </w:rPr>
        <w:t xml:space="preserve"> </w:t>
      </w:r>
      <w:r>
        <w:t>2(q</w:t>
      </w:r>
      <w:r>
        <w:rPr>
          <w:rFonts w:hint="default"/>
          <w:vertAlign w:val="subscript"/>
          <w:lang w:val="en-US"/>
        </w:rPr>
        <w:t>y</w:t>
      </w:r>
      <w:r>
        <w:t>q</w:t>
      </w:r>
      <w:r>
        <w:rPr>
          <w:rFonts w:hint="default"/>
          <w:vertAlign w:val="subscript"/>
          <w:lang w:val="en-US"/>
        </w:rPr>
        <w:t>z</w:t>
      </w:r>
      <w:r>
        <w:t>+q</w:t>
      </w:r>
      <w:r>
        <w:rPr>
          <w:vertAlign w:val="subscript"/>
        </w:rPr>
        <w:t>w</w:t>
      </w:r>
      <w:r>
        <w:t>qₓ)   1-2(qₓ²+q</w:t>
      </w:r>
      <w:r>
        <w:rPr>
          <w:rFonts w:hint="default"/>
          <w:vertAlign w:val="subscript"/>
          <w:lang w:val="en-US"/>
        </w:rPr>
        <w:t>y</w:t>
      </w:r>
      <w:r>
        <w:t>²) ]</w:t>
      </w:r>
    </w:p>
    <w:p w14:paraId="73E1173D">
      <w:pPr>
        <w:pStyle w:val="5"/>
      </w:pPr>
      <w:bookmarkStart w:id="19" w:name="расчёт-для-примера"/>
      <w:r>
        <w:t>Расчёт для примера:</w:t>
      </w:r>
      <w:bookmarkEnd w:id="19"/>
    </w:p>
    <w:p w14:paraId="6586D11B">
      <w:pPr>
        <w:pStyle w:val="166"/>
      </w:pPr>
      <w:r>
        <w:t>qₓ = -0.216, q</w:t>
      </w:r>
      <w:r>
        <w:rPr>
          <w:rFonts w:hint="default"/>
          <w:vertAlign w:val="subscript"/>
          <w:lang w:val="en-US"/>
        </w:rPr>
        <w:t>y</w:t>
      </w:r>
      <w:r>
        <w:t xml:space="preserve"> = 0.000, q</w:t>
      </w:r>
      <w:r>
        <w:rPr>
          <w:rFonts w:hint="default"/>
          <w:vertAlign w:val="subscript"/>
          <w:lang w:val="en-US"/>
        </w:rPr>
        <w:t>z</w:t>
      </w:r>
      <w:r>
        <w:t xml:space="preserve"> = 0.000, q</w:t>
      </w:r>
      <w:r>
        <w:rPr>
          <w:vertAlign w:val="subscript"/>
        </w:rPr>
        <w:t>w</w:t>
      </w:r>
      <w:r>
        <w:t xml:space="preserve"> = 0.976</w:t>
      </w:r>
      <w:r>
        <w:br w:type="textWrapping"/>
      </w:r>
      <w:r>
        <w:br w:type="textWrapping"/>
      </w:r>
      <w:r>
        <w:t xml:space="preserve"> </w:t>
      </w:r>
      <w:r>
        <w:rPr>
          <w:rFonts w:hint="default"/>
          <w:lang w:val="en-US"/>
        </w:rPr>
        <w:tab/>
      </w:r>
      <w:r>
        <w:t>[1.000  0.000  0.000]</w:t>
      </w:r>
      <w:r>
        <w:br w:type="textWrapping"/>
      </w:r>
      <w:r>
        <w:t xml:space="preserve">  R =  [0.000  0.907  0.422]</w:t>
      </w:r>
      <w:r>
        <w:br w:type="textWrapping"/>
      </w:r>
      <w:r>
        <w:t xml:space="preserve">    </w:t>
      </w:r>
      <w:r>
        <w:rPr>
          <w:rFonts w:hint="default"/>
          <w:lang w:val="en-US"/>
        </w:rPr>
        <w:tab/>
      </w:r>
      <w:r>
        <w:t>[0.000 -0.422  0.907]</w:t>
      </w:r>
    </w:p>
    <w:p w14:paraId="1F429A5E">
      <w:pPr>
        <w:pStyle w:val="4"/>
      </w:pPr>
      <w:bookmarkStart w:id="20" w:name="применение-поворота"/>
      <w:r>
        <w:t>Применение поворота</w:t>
      </w:r>
      <w:bookmarkEnd w:id="20"/>
    </w:p>
    <w:p w14:paraId="227BFBE9">
      <w:r>
        <w:rPr>
          <w:b/>
        </w:rPr>
        <w:t>P_rotated = R × P₁</w:t>
      </w:r>
    </w:p>
    <w:p w14:paraId="64F3242B">
      <w:pPr>
        <w:ind w:left="0" w:leftChars="0" w:firstLine="0" w:firstLineChars="0"/>
        <w:rPr>
          <w:rFonts w:hint="default"/>
          <w:sz w:val="24"/>
          <w:szCs w:val="21"/>
        </w:rPr>
      </w:pPr>
      <w:r>
        <w:rPr>
          <w:rFonts w:hint="default"/>
          <w:sz w:val="24"/>
          <w:szCs w:val="21"/>
        </w:rPr>
        <w:t xml:space="preserve">[1.000  0.000  0.000]   </w:t>
      </w:r>
      <w:r>
        <w:rPr>
          <w:rFonts w:hint="default"/>
          <w:sz w:val="24"/>
          <w:szCs w:val="21"/>
          <w:lang w:val="en-US"/>
        </w:rPr>
        <w:t xml:space="preserve"> </w:t>
      </w:r>
      <w:r>
        <w:rPr>
          <w:rFonts w:hint="default"/>
          <w:sz w:val="24"/>
          <w:szCs w:val="21"/>
        </w:rPr>
        <w:t xml:space="preserve">[0.1]   </w:t>
      </w:r>
      <w:r>
        <w:rPr>
          <w:rFonts w:hint="default"/>
          <w:sz w:val="24"/>
          <w:szCs w:val="21"/>
          <w:lang w:val="en-US"/>
        </w:rPr>
        <w:t xml:space="preserve"> </w:t>
      </w:r>
      <w:r>
        <w:rPr>
          <w:rFonts w:hint="default"/>
          <w:sz w:val="24"/>
          <w:szCs w:val="21"/>
        </w:rPr>
        <w:t xml:space="preserve">[1.000×0.1 + 0.000×0.2 + 0.000×0.3]  </w:t>
      </w:r>
      <w:r>
        <w:rPr>
          <w:rFonts w:hint="default"/>
          <w:sz w:val="24"/>
          <w:szCs w:val="21"/>
          <w:lang w:val="en-US"/>
        </w:rPr>
        <w:t xml:space="preserve">  </w:t>
      </w:r>
      <w:r>
        <w:rPr>
          <w:rFonts w:hint="default"/>
          <w:sz w:val="24"/>
          <w:szCs w:val="21"/>
        </w:rPr>
        <w:t xml:space="preserve"> [0.100]          </w:t>
      </w:r>
      <w:r>
        <w:rPr>
          <w:rFonts w:hint="default"/>
          <w:sz w:val="24"/>
          <w:szCs w:val="21"/>
          <w:lang w:val="en-US"/>
        </w:rPr>
        <w:t xml:space="preserve">      </w:t>
      </w:r>
      <w:r>
        <w:rPr>
          <w:rFonts w:hint="default"/>
          <w:sz w:val="24"/>
          <w:szCs w:val="21"/>
        </w:rPr>
        <w:t xml:space="preserve"> [0.100]</w:t>
      </w:r>
    </w:p>
    <w:p w14:paraId="13E86040">
      <w:pPr>
        <w:ind w:left="0" w:leftChars="0" w:firstLine="0" w:firstLineChars="0"/>
        <w:rPr>
          <w:rFonts w:hint="default"/>
          <w:sz w:val="24"/>
          <w:szCs w:val="21"/>
        </w:rPr>
      </w:pPr>
      <w:r>
        <w:rPr>
          <w:rFonts w:hint="default"/>
          <w:sz w:val="24"/>
          <w:szCs w:val="21"/>
        </w:rPr>
        <w:t>[0.000  0.907  0.422] × [0.2] =</w:t>
      </w:r>
      <w:r>
        <w:rPr>
          <w:rFonts w:hint="default"/>
          <w:sz w:val="24"/>
          <w:szCs w:val="21"/>
          <w:lang w:val="en-US"/>
        </w:rPr>
        <w:t xml:space="preserve"> </w:t>
      </w:r>
      <w:r>
        <w:rPr>
          <w:rFonts w:hint="default"/>
          <w:sz w:val="24"/>
          <w:szCs w:val="21"/>
        </w:rPr>
        <w:t>[0.000×0.1 + 0.907×0.2 + 0.422×0.3] = [0.181 + 0.127] = [0.308]</w:t>
      </w:r>
      <w:bookmarkStart w:id="42" w:name="_GoBack"/>
      <w:bookmarkEnd w:id="42"/>
    </w:p>
    <w:p w14:paraId="654ABC9A">
      <w:pPr>
        <w:ind w:left="0" w:leftChars="0" w:firstLine="0" w:firstLineChars="0"/>
        <w:rPr>
          <w:rFonts w:hint="default"/>
          <w:sz w:val="24"/>
          <w:szCs w:val="21"/>
        </w:rPr>
      </w:pPr>
      <w:r>
        <w:rPr>
          <w:rFonts w:hint="default"/>
          <w:sz w:val="24"/>
          <w:szCs w:val="21"/>
        </w:rPr>
        <w:t xml:space="preserve">[0.000 -0.422  0.907]   </w:t>
      </w:r>
      <w:r>
        <w:rPr>
          <w:rFonts w:hint="default"/>
          <w:sz w:val="24"/>
          <w:szCs w:val="21"/>
          <w:lang w:val="en-US"/>
        </w:rPr>
        <w:t xml:space="preserve"> </w:t>
      </w:r>
      <w:r>
        <w:rPr>
          <w:rFonts w:hint="default"/>
          <w:sz w:val="24"/>
          <w:szCs w:val="21"/>
        </w:rPr>
        <w:t xml:space="preserve">[0.3]  </w:t>
      </w:r>
      <w:r>
        <w:rPr>
          <w:rFonts w:hint="default"/>
          <w:sz w:val="24"/>
          <w:szCs w:val="21"/>
          <w:lang w:val="en-US"/>
        </w:rPr>
        <w:t xml:space="preserve"> </w:t>
      </w:r>
      <w:r>
        <w:rPr>
          <w:rFonts w:hint="default"/>
          <w:sz w:val="24"/>
          <w:szCs w:val="21"/>
        </w:rPr>
        <w:t xml:space="preserve"> [0.000×0.1 - 0.422×0.2 + 0.907×0.3]   </w:t>
      </w:r>
      <w:r>
        <w:rPr>
          <w:rFonts w:hint="default"/>
          <w:sz w:val="24"/>
          <w:szCs w:val="21"/>
          <w:lang w:val="en-US"/>
        </w:rPr>
        <w:t xml:space="preserve">  </w:t>
      </w:r>
      <w:r>
        <w:rPr>
          <w:rFonts w:hint="default"/>
          <w:sz w:val="24"/>
          <w:szCs w:val="21"/>
        </w:rPr>
        <w:t xml:space="preserve">[-0.084 + 0.272] </w:t>
      </w:r>
      <w:r>
        <w:rPr>
          <w:rFonts w:hint="default"/>
          <w:sz w:val="24"/>
          <w:szCs w:val="21"/>
          <w:lang w:val="en-US"/>
        </w:rPr>
        <w:t xml:space="preserve"> </w:t>
      </w:r>
      <w:r>
        <w:rPr>
          <w:rFonts w:hint="default"/>
          <w:sz w:val="24"/>
          <w:szCs w:val="21"/>
        </w:rPr>
        <w:t xml:space="preserve"> [0.188]</w:t>
      </w:r>
    </w:p>
    <w:p w14:paraId="25EE379F">
      <w:r>
        <w:rPr>
          <w:b/>
        </w:rPr>
        <w:t>P_rotated = [0.1, 0.308, 0.188]</w:t>
      </w:r>
    </w:p>
    <w:p w14:paraId="5CBCEBF0">
      <w:pPr>
        <w:pStyle w:val="4"/>
      </w:pPr>
      <w:bookmarkStart w:id="21" w:name="применение-вектора-перемещения"/>
      <w:r>
        <w:t>Применение вектора перемещения</w:t>
      </w:r>
      <w:bookmarkEnd w:id="21"/>
    </w:p>
    <w:p w14:paraId="035FA9F5">
      <w:r>
        <w:rPr>
          <w:b/>
        </w:rPr>
        <w:t>P₂ = P_rotated + t</w:t>
      </w:r>
    </w:p>
    <w:p w14:paraId="58850461">
      <w:pPr>
        <w:pStyle w:val="166"/>
      </w:pPr>
      <w:r>
        <w:t>P₂ = [0.1, 0.308, 0.188] + [0.005, -0.155, 0.430]</w:t>
      </w:r>
      <w:r>
        <w:br w:type="textWrapping"/>
      </w:r>
      <w:r>
        <w:rPr>
          <w:rFonts w:hint="default"/>
          <w:lang w:val="en-US"/>
        </w:rPr>
        <w:tab/>
      </w:r>
      <w:r>
        <w:t>P₂ = [0.105, 0.153, 0.618]</w:t>
      </w:r>
    </w:p>
    <w:p w14:paraId="17A2821D">
      <w:pPr>
        <w:pStyle w:val="3"/>
      </w:pPr>
      <w:bookmarkStart w:id="22" w:name="Xb73b46dee5cefcfa71768cfdc6b134712c24a80"/>
      <w:r>
        <w:t>4. Преобразование координат с помощью ROS2 ноды</w:t>
      </w:r>
      <w:bookmarkEnd w:id="22"/>
    </w:p>
    <w:p w14:paraId="5BF43C18">
      <w:pPr>
        <w:pStyle w:val="4"/>
      </w:pPr>
      <w:bookmarkStart w:id="23" w:name="полный-код-ноды"/>
      <w:r>
        <w:t>Полный код ноды</w:t>
      </w:r>
      <w:bookmarkEnd w:id="23"/>
    </w:p>
    <w:p w14:paraId="16C20896">
      <w:pPr>
        <w:pStyle w:val="198"/>
        <w:numPr>
          <w:numId w:val="0"/>
        </w:numPr>
        <w:bidi w:val="0"/>
        <w:ind w:leftChars="0"/>
      </w:pPr>
      <w:r>
        <w:t>#!/usr/bin/env python3</w:t>
      </w:r>
      <w:r>
        <w:br w:type="textWrapping"/>
      </w:r>
      <w:r>
        <w:t>import rclpy</w:t>
      </w:r>
      <w:r>
        <w:br w:type="textWrapping"/>
      </w:r>
      <w:r>
        <w:t>from rclpy.node import Node</w:t>
      </w:r>
      <w:r>
        <w:br w:type="textWrapping"/>
      </w:r>
      <w:r>
        <w:t>from geometry_msgs.msg import PointStamped</w:t>
      </w:r>
      <w:r>
        <w:br w:type="textWrapping"/>
      </w:r>
      <w:r>
        <w:t>from tf2_ros import Buffer, TransformListener</w:t>
      </w:r>
      <w:r>
        <w:br w:type="textWrapping"/>
      </w:r>
      <w:r>
        <w:t>from tf2_geometry_msgs import do_transform_point</w:t>
      </w:r>
      <w:r>
        <w:br w:type="textWrapping"/>
      </w:r>
      <w:r>
        <w:br w:type="textWrapping"/>
      </w:r>
      <w:r>
        <w:t>class RobustTFNode(Node):</w:t>
      </w:r>
      <w:r>
        <w:br w:type="textWrapping"/>
      </w:r>
      <w:r>
        <w:t xml:space="preserve">    def __init__(self):</w:t>
      </w:r>
      <w:r>
        <w:br w:type="textWrapping"/>
      </w:r>
      <w:r>
        <w:t xml:space="preserve">        super().__init__('robust_tf_node')</w:t>
      </w:r>
      <w:r>
        <w:br w:type="textWrapping"/>
      </w:r>
      <w:r>
        <w:t xml:space="preserve">        self.tf_buffer = Buffer()</w:t>
      </w:r>
      <w:r>
        <w:br w:type="textWrapping"/>
      </w:r>
      <w:r>
        <w:t xml:space="preserve">        self.tf_listener = TransformListener(self.tf_buffer, self)</w:t>
      </w:r>
      <w:r>
        <w:br w:type="textWrapping"/>
      </w:r>
      <w:r>
        <w:t xml:space="preserve">        self.timer = self.create_timer(0.5, self.timer_callback)  # 2 Hz</w:t>
      </w:r>
      <w:r>
        <w:br w:type="textWrapping"/>
      </w:r>
      <w:r>
        <w:t xml:space="preserve">        self.get_logger().info("Robust TF node started")</w:t>
      </w:r>
      <w:r>
        <w:br w:type="textWrapping"/>
      </w:r>
      <w:r>
        <w:br w:type="textWrapping"/>
      </w:r>
      <w:r>
        <w:t xml:space="preserve">    def timer_callback(self):</w:t>
      </w:r>
      <w:r>
        <w:br w:type="textWrapping"/>
      </w:r>
      <w:r>
        <w:t xml:space="preserve">        try:</w:t>
      </w:r>
      <w:r>
        <w:br w:type="textWrapping"/>
      </w:r>
      <w:r>
        <w:t xml:space="preserve">            result = self.convert_point([0.1, 0.2, 0.3], 'pelvis', 'right_shoulder_pitch_link') # 'pelvis' - система координат таза робота, 'right_shoulder_pitch_link' - система координат плечавого сустава, замените на желаемые после теста</w:t>
      </w:r>
      <w:r>
        <w:br w:type="textWrapping"/>
      </w:r>
      <w:r>
        <w:t xml:space="preserve">            if result:</w:t>
      </w:r>
      <w:r>
        <w:br w:type="textWrapping"/>
      </w:r>
      <w:r>
        <w:t xml:space="preserve">                self.get_logger().info(f"Transform: {result}")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self.get_logger().warning("TF not available yet, but still running...")</w:t>
      </w:r>
      <w:r>
        <w:br w:type="textWrapping"/>
      </w:r>
      <w:r>
        <w:t xml:space="preserve">        except Exception as e:</w:t>
      </w:r>
      <w:r>
        <w:br w:type="textWrapping"/>
      </w:r>
      <w:r>
        <w:t xml:space="preserve">            self.get_logger().error(f"Callback error: {e} - BUT CONTINUING!")</w:t>
      </w:r>
      <w:r>
        <w:br w:type="textWrapping"/>
      </w:r>
      <w:r>
        <w:br w:type="textWrapping"/>
      </w:r>
      <w:r>
        <w:t xml:space="preserve">    def convert_point(self, point, source_frame, target_frame):</w:t>
      </w:r>
      <w:r>
        <w:br w:type="textWrapping"/>
      </w:r>
      <w:r>
        <w:t xml:space="preserve">        try:</w:t>
      </w:r>
      <w:r>
        <w:br w:type="textWrapping"/>
      </w:r>
      <w:r>
        <w:t xml:space="preserve">            if self.tf_buffer.can_transform(target_frame, source_frame, rclpy.time.Time(), timeout=rclpy.duration.Duration(seconds=1.0)):</w:t>
      </w:r>
      <w:r>
        <w:br w:type="textWrapping"/>
      </w:r>
      <w:r>
        <w:t xml:space="preserve">                transform = self.tf_buffer.lookup_transform(target_frame, source_frame, rclpy.time.Time())</w:t>
      </w:r>
      <w:r>
        <w:br w:type="textWrapping"/>
      </w:r>
      <w:r>
        <w:t xml:space="preserve">                point_msg = PointStamped()</w:t>
      </w:r>
      <w:r>
        <w:br w:type="textWrapping"/>
      </w:r>
      <w:r>
        <w:t xml:space="preserve">                point_msg.header.frame_id = source_frame</w:t>
      </w:r>
      <w:r>
        <w:br w:type="textWrapping"/>
      </w:r>
      <w:r>
        <w:t xml:space="preserve">                point_msg.point.x, point_msg.point.y, point_msg.point.z = point</w:t>
      </w:r>
      <w:r>
        <w:br w:type="textWrapping"/>
      </w:r>
      <w:r>
        <w:t xml:space="preserve">                new_point = do_transform_point(point_msg, transform)</w:t>
      </w:r>
      <w:r>
        <w:br w:type="textWrapping"/>
      </w:r>
      <w:r>
        <w:t xml:space="preserve">                return [new_point.point.x, new_point.point.y, new_point.point.z]</w:t>
      </w:r>
      <w:r>
        <w:br w:type="textWrapping"/>
      </w:r>
      <w:r>
        <w:t xml:space="preserve">            return None</w:t>
      </w:r>
      <w:r>
        <w:br w:type="textWrapping"/>
      </w:r>
      <w:r>
        <w:t xml:space="preserve">        except:</w:t>
      </w:r>
      <w:r>
        <w:br w:type="textWrapping"/>
      </w:r>
      <w:r>
        <w:t xml:space="preserve">            return None</w:t>
      </w:r>
      <w:r>
        <w:br w:type="textWrapping"/>
      </w:r>
      <w:r>
        <w:br w:type="textWrapping"/>
      </w:r>
      <w:r>
        <w:t>def main():</w:t>
      </w:r>
      <w:r>
        <w:br w:type="textWrapping"/>
      </w:r>
      <w:r>
        <w:t xml:space="preserve">    rclpy.init()</w:t>
      </w:r>
      <w:r>
        <w:br w:type="textWrapping"/>
      </w:r>
      <w:r>
        <w:t xml:space="preserve">    node = RobustTFNode()</w:t>
      </w:r>
      <w:r>
        <w:br w:type="textWrapping"/>
      </w:r>
      <w:r>
        <w:t xml:space="preserve">    rclpy.spin(node)</w:t>
      </w:r>
      <w:r>
        <w:br w:type="textWrapping"/>
      </w:r>
      <w:r>
        <w:t xml:space="preserve">    node.destroy_node()</w:t>
      </w:r>
      <w:r>
        <w:br w:type="textWrapping"/>
      </w:r>
      <w:r>
        <w:t xml:space="preserve">    rclpy.shutdown()</w:t>
      </w:r>
      <w:r>
        <w:br w:type="textWrapping"/>
      </w:r>
      <w:r>
        <w:br w:type="textWrapping"/>
      </w:r>
      <w:r>
        <w:t>if __name__ == '__main__':</w:t>
      </w:r>
      <w:r>
        <w:br w:type="textWrapping"/>
      </w:r>
      <w:r>
        <w:t xml:space="preserve">    main()</w:t>
      </w:r>
    </w:p>
    <w:p w14:paraId="6875F7AB">
      <w:pPr>
        <w:pStyle w:val="3"/>
      </w:pPr>
      <w:bookmarkStart w:id="24" w:name="построчное-объяснение-работы-ноды"/>
      <w:r>
        <w:t>Построчное объяснение работы ноды</w:t>
      </w:r>
      <w:bookmarkEnd w:id="24"/>
    </w:p>
    <w:p w14:paraId="1FAAD32A">
      <w:pPr>
        <w:pStyle w:val="4"/>
      </w:pPr>
      <w:bookmarkStart w:id="25" w:name="импорты-и-зависимости"/>
      <w:r>
        <w:rPr>
          <w:b/>
        </w:rPr>
        <w:t>1. Импорты и зависимости</w:t>
      </w:r>
      <w:bookmarkEnd w:id="25"/>
    </w:p>
    <w:p w14:paraId="243550DF">
      <w:pPr>
        <w:pStyle w:val="198"/>
        <w:numPr>
          <w:numId w:val="0"/>
        </w:numPr>
        <w:bidi w:val="0"/>
        <w:ind w:leftChars="0"/>
      </w:pPr>
      <w:r>
        <w:t>#!/usr/bin/env python3</w:t>
      </w:r>
      <w:r>
        <w:br w:type="textWrapping"/>
      </w:r>
      <w:r>
        <w:t>import rclpy</w:t>
      </w:r>
      <w:r>
        <w:br w:type="textWrapping"/>
      </w:r>
      <w:r>
        <w:t>from rclpy.node import Node</w:t>
      </w:r>
      <w:r>
        <w:br w:type="textWrapping"/>
      </w:r>
      <w:r>
        <w:t>from geometry_msgs.msg import PointStamped</w:t>
      </w:r>
      <w:r>
        <w:br w:type="textWrapping"/>
      </w:r>
      <w:r>
        <w:t>from tf2_ros import Buffer, TransformListener</w:t>
      </w:r>
      <w:r>
        <w:br w:type="textWrapping"/>
      </w:r>
      <w:r>
        <w:t>from tf2_geometry_msgs import do_transform_point</w:t>
      </w:r>
    </w:p>
    <w:p w14:paraId="7CE8C624">
      <w:pPr>
        <w:rPr>
          <w:b/>
        </w:rPr>
      </w:pPr>
      <w:r>
        <w:rPr>
          <w:b/>
        </w:rPr>
        <w:t>Что это значит:</w:t>
      </w:r>
    </w:p>
    <w:p w14:paraId="5C3E8533">
      <w:pPr>
        <w:numPr>
          <w:ilvl w:val="0"/>
          <w:numId w:val="10"/>
        </w:numPr>
        <w:ind w:left="840" w:leftChars="0" w:hanging="420" w:firstLineChars="0"/>
      </w:pPr>
      <w:r>
        <w:rPr>
          <w:b/>
          <w:bCs/>
        </w:rPr>
        <w:t xml:space="preserve">rclpy </w:t>
      </w:r>
      <w:r>
        <w:t>- основной модуль ROS 2 для Python</w:t>
      </w:r>
    </w:p>
    <w:p w14:paraId="4ED0B08F">
      <w:pPr>
        <w:numPr>
          <w:ilvl w:val="0"/>
          <w:numId w:val="10"/>
        </w:numPr>
        <w:ind w:left="840" w:leftChars="0" w:hanging="420" w:firstLineChars="0"/>
      </w:pPr>
      <w:r>
        <w:rPr>
          <w:b/>
          <w:bCs/>
        </w:rPr>
        <w:t>Node</w:t>
      </w:r>
      <w:r>
        <w:t xml:space="preserve"> - базовый класс для создания ROS 2 нод</w:t>
      </w:r>
    </w:p>
    <w:p w14:paraId="3D78373E">
      <w:pPr>
        <w:numPr>
          <w:ilvl w:val="0"/>
          <w:numId w:val="10"/>
        </w:numPr>
        <w:ind w:left="840" w:leftChars="0" w:hanging="420" w:firstLineChars="0"/>
      </w:pPr>
      <w:r>
        <w:rPr>
          <w:b/>
          <w:bCs/>
        </w:rPr>
        <w:t>PointStamped</w:t>
      </w:r>
      <w:r>
        <w:t xml:space="preserve"> - сообщение для точки с указанием системы координат</w:t>
      </w:r>
    </w:p>
    <w:p w14:paraId="25D4A0A2">
      <w:pPr>
        <w:numPr>
          <w:ilvl w:val="0"/>
          <w:numId w:val="10"/>
        </w:numPr>
        <w:ind w:left="840" w:leftChars="0" w:hanging="420" w:firstLineChars="0"/>
      </w:pPr>
      <w:r>
        <w:rPr>
          <w:b/>
          <w:bCs/>
        </w:rPr>
        <w:t xml:space="preserve">Buffer </w:t>
      </w:r>
      <w:r>
        <w:rPr>
          <w:b w:val="0"/>
          <w:bCs w:val="0"/>
        </w:rPr>
        <w:t>и</w:t>
      </w:r>
      <w:r>
        <w:rPr>
          <w:b/>
          <w:bCs/>
        </w:rPr>
        <w:t xml:space="preserve"> TransformListener</w:t>
      </w:r>
      <w:r>
        <w:t xml:space="preserve"> - для работы с TF (трансформациями)</w:t>
      </w:r>
    </w:p>
    <w:p w14:paraId="5F05A7B4">
      <w:pPr>
        <w:numPr>
          <w:ilvl w:val="0"/>
          <w:numId w:val="10"/>
        </w:numPr>
        <w:ind w:left="840" w:leftChars="0" w:hanging="420" w:firstLineChars="0"/>
      </w:pPr>
      <w:r>
        <w:rPr>
          <w:b/>
          <w:bCs/>
        </w:rPr>
        <w:t>do_transform_point</w:t>
      </w:r>
      <w:r>
        <w:t xml:space="preserve"> - функция для применения трансформации к точке</w:t>
      </w:r>
    </w:p>
    <w:p w14:paraId="646262A0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5DB6937">
      <w:pPr>
        <w:pStyle w:val="4"/>
      </w:pPr>
      <w:bookmarkStart w:id="26" w:name="создание-класса-ноды"/>
      <w:r>
        <w:rPr>
          <w:b/>
        </w:rPr>
        <w:t>2. Создание класса ноды</w:t>
      </w:r>
      <w:bookmarkEnd w:id="26"/>
    </w:p>
    <w:p w14:paraId="09281791">
      <w:pPr>
        <w:pStyle w:val="198"/>
        <w:numPr>
          <w:numId w:val="0"/>
        </w:numPr>
        <w:bidi w:val="0"/>
        <w:ind w:leftChars="0"/>
      </w:pPr>
      <w:r>
        <w:t>class RobustTFNode(Node):</w:t>
      </w:r>
      <w:r>
        <w:br w:type="textWrapping"/>
      </w:r>
      <w:r>
        <w:t xml:space="preserve">    def __init__(self):</w:t>
      </w:r>
      <w:r>
        <w:br w:type="textWrapping"/>
      </w:r>
      <w:r>
        <w:t xml:space="preserve">        super().__init__('robust_tf_node')</w:t>
      </w:r>
    </w:p>
    <w:p w14:paraId="67804BEB">
      <w:pPr>
        <w:rPr>
          <w:b/>
        </w:rPr>
      </w:pPr>
      <w:r>
        <w:rPr>
          <w:b/>
        </w:rPr>
        <w:t>Объяснение:</w:t>
      </w:r>
    </w:p>
    <w:p w14:paraId="3CA1264A">
      <w:pPr>
        <w:numPr>
          <w:ilvl w:val="0"/>
          <w:numId w:val="11"/>
        </w:numPr>
        <w:ind w:left="840" w:leftChars="0" w:hanging="420" w:firstLineChars="0"/>
      </w:pPr>
      <w:r>
        <w:rPr>
          <w:b/>
          <w:bCs/>
        </w:rPr>
        <w:t>RobustTFNode</w:t>
      </w:r>
      <w:r>
        <w:t xml:space="preserve"> - наш собственный класс ноды, наследуется от Node</w:t>
      </w:r>
    </w:p>
    <w:p w14:paraId="2529FDFF">
      <w:pPr>
        <w:numPr>
          <w:ilvl w:val="0"/>
          <w:numId w:val="11"/>
        </w:numPr>
        <w:ind w:left="840" w:leftChars="0" w:hanging="420" w:firstLineChars="0"/>
      </w:pPr>
      <w:r>
        <w:rPr>
          <w:b/>
          <w:bCs/>
        </w:rPr>
        <w:t>super().__init__('robust_tf_node')</w:t>
      </w:r>
      <w:r>
        <w:t xml:space="preserve"> - вызывает конструктор родительского класса и зада</w:t>
      </w:r>
      <w:r>
        <w:rPr>
          <w:rFonts w:hint="default"/>
          <w:lang w:val="ru-RU"/>
        </w:rPr>
        <w:t>ё</w:t>
      </w:r>
      <w:r>
        <w:t xml:space="preserve">т имя ноды </w:t>
      </w:r>
    </w:p>
    <w:p w14:paraId="44EB6F2A">
      <w:pPr>
        <w:numPr>
          <w:ilvl w:val="0"/>
          <w:numId w:val="11"/>
        </w:numPr>
        <w:ind w:left="840" w:leftChars="0" w:hanging="420" w:firstLineChars="0"/>
      </w:pPr>
      <w:r>
        <w:t xml:space="preserve">Имя ноды </w:t>
      </w:r>
      <w:r>
        <w:rPr>
          <w:b/>
          <w:bCs/>
        </w:rPr>
        <w:t>'robust_tf_node'</w:t>
      </w:r>
      <w:r>
        <w:t xml:space="preserve"> будет видно в ROS 2 системе</w:t>
      </w:r>
    </w:p>
    <w:p w14:paraId="50A42D04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D2B0812">
      <w:pPr>
        <w:pStyle w:val="4"/>
      </w:pPr>
      <w:bookmarkStart w:id="27" w:name="инициализация-tf-системы"/>
      <w:r>
        <w:rPr>
          <w:b/>
        </w:rPr>
        <w:t>3. Инициализация TF системы</w:t>
      </w:r>
      <w:bookmarkEnd w:id="27"/>
    </w:p>
    <w:p w14:paraId="4447125B">
      <w:pPr>
        <w:pStyle w:val="198"/>
        <w:numPr>
          <w:numId w:val="0"/>
        </w:numPr>
        <w:bidi w:val="0"/>
        <w:ind w:leftChars="0"/>
      </w:pPr>
      <w:r>
        <w:t>self.tf_buffer = Buffer()</w:t>
      </w:r>
      <w:r>
        <w:br w:type="textWrapping"/>
      </w:r>
      <w:r>
        <w:t>self.tf_listener = TransformListener(self.tf_buffer, self)</w:t>
      </w:r>
    </w:p>
    <w:p w14:paraId="3DC88BBC">
      <w:pPr>
        <w:rPr>
          <w:b/>
        </w:rPr>
      </w:pPr>
      <w:r>
        <w:rPr>
          <w:b/>
        </w:rPr>
        <w:t>Как это работает:</w:t>
      </w:r>
    </w:p>
    <w:p w14:paraId="45B8ECB9">
      <w:r>
        <w:rPr>
          <w:b/>
          <w:bCs/>
        </w:rPr>
        <w:t>Buffer()</w:t>
      </w:r>
      <w:r>
        <w:t xml:space="preserve"> - созда</w:t>
      </w:r>
      <w:r>
        <w:rPr>
          <w:rFonts w:hint="default"/>
          <w:lang w:val="ru-RU"/>
        </w:rPr>
        <w:t>ё</w:t>
      </w:r>
      <w:r>
        <w:t>т буфер для хранения трансформаций</w:t>
      </w:r>
    </w:p>
    <w:p w14:paraId="50A0135E">
      <w:r>
        <w:rPr>
          <w:b/>
          <w:bCs/>
        </w:rPr>
        <w:t>TransformListener()</w:t>
      </w:r>
      <w:r>
        <w:t xml:space="preserve"> - слушает топики TF и заполняет буфер </w:t>
      </w:r>
    </w:p>
    <w:p w14:paraId="1ADCF6C0"/>
    <w:p w14:paraId="3253159F">
      <w:r>
        <w:rPr>
          <w:b/>
        </w:rPr>
        <w:t>Аналогия</w:t>
      </w:r>
      <w:r>
        <w:t>: Представьте что Buffer - это блокнот, а TransformListener - секретарь, который записывает в него все изменения положений объектов</w:t>
      </w:r>
    </w:p>
    <w:p w14:paraId="463FD76F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CD5DB47">
      <w:pPr>
        <w:pStyle w:val="4"/>
      </w:pPr>
      <w:bookmarkStart w:id="28" w:name="таймер-и-периодичность"/>
      <w:r>
        <w:rPr>
          <w:b/>
        </w:rPr>
        <w:t>4. Таймер и периодичность</w:t>
      </w:r>
      <w:bookmarkEnd w:id="28"/>
    </w:p>
    <w:p w14:paraId="6B936024">
      <w:pPr>
        <w:pStyle w:val="198"/>
        <w:numPr>
          <w:numId w:val="0"/>
        </w:numPr>
        <w:bidi w:val="0"/>
        <w:ind w:leftChars="0"/>
      </w:pPr>
      <w:r>
        <w:t>self.timer = self.create_timer(0.5, self.timer_callback)  # 2 Hz</w:t>
      </w:r>
    </w:p>
    <w:p w14:paraId="6B34336B">
      <w:pPr>
        <w:rPr>
          <w:b/>
        </w:rPr>
      </w:pPr>
      <w:r>
        <w:rPr>
          <w:b/>
        </w:rPr>
        <w:t>Что происходит:</w:t>
      </w:r>
    </w:p>
    <w:p w14:paraId="651CCB3B">
      <w:r>
        <w:rPr>
          <w:b/>
          <w:bCs/>
        </w:rPr>
        <w:t>create_timer(0.5, callback)</w:t>
      </w:r>
      <w:r>
        <w:t xml:space="preserve"> - созда</w:t>
      </w:r>
      <w:r>
        <w:rPr>
          <w:lang w:val="ru-RU"/>
        </w:rPr>
        <w:t>ё</w:t>
      </w:r>
      <w:r>
        <w:t>т таймер, который вызывает функцию каждые 0.5 секунд</w:t>
      </w:r>
    </w:p>
    <w:p w14:paraId="180304F7">
      <w:r>
        <w:rPr>
          <w:b/>
        </w:rPr>
        <w:t>2 Hz</w:t>
      </w:r>
      <w:r>
        <w:t xml:space="preserve"> - 2 раза в секунду</w:t>
      </w:r>
    </w:p>
    <w:p w14:paraId="36E998BF">
      <w:r>
        <w:rPr>
          <w:b/>
          <w:bCs/>
        </w:rPr>
        <w:t>timer_callback</w:t>
      </w:r>
      <w:r>
        <w:t xml:space="preserve"> - функция, которая будет выполняться по таймеру</w:t>
      </w:r>
    </w:p>
    <w:p w14:paraId="1EFDFC5D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8FD4E0D">
      <w:pPr>
        <w:pStyle w:val="4"/>
      </w:pPr>
      <w:bookmarkStart w:id="29" w:name="основной-цикл---timer_callback"/>
      <w:r>
        <w:rPr>
          <w:b/>
        </w:rPr>
        <w:t>5. Основной цикл - timer_callback</w:t>
      </w:r>
      <w:bookmarkEnd w:id="29"/>
    </w:p>
    <w:p w14:paraId="174972D9">
      <w:pPr>
        <w:pStyle w:val="198"/>
        <w:numPr>
          <w:numId w:val="0"/>
        </w:numPr>
        <w:bidi w:val="0"/>
        <w:ind w:leftChars="0"/>
      </w:pPr>
      <w:r>
        <w:t>def timer_callback(self):</w:t>
      </w:r>
      <w:r>
        <w:br w:type="textWrapping"/>
      </w:r>
      <w:r>
        <w:t xml:space="preserve">    try:</w:t>
      </w:r>
      <w:r>
        <w:br w:type="textWrapping"/>
      </w:r>
      <w:r>
        <w:t xml:space="preserve">        result = self.convert_point([0.1, 0.2, 0.3], 'pelvis', 'right_shoulder_pitch_link')</w:t>
      </w:r>
      <w:r>
        <w:br w:type="textWrapping"/>
      </w:r>
      <w:r>
        <w:t xml:space="preserve">        if result:</w:t>
      </w:r>
      <w:r>
        <w:br w:type="textWrapping"/>
      </w:r>
      <w:r>
        <w:t xml:space="preserve">            self.get_logger().info(f"Transform: {result}")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self.get_logger().warning("TF not available yet, but still running...")</w:t>
      </w:r>
      <w:r>
        <w:br w:type="textWrapping"/>
      </w:r>
      <w:r>
        <w:t xml:space="preserve">    except Exception as e:</w:t>
      </w:r>
      <w:r>
        <w:br w:type="textWrapping"/>
      </w:r>
      <w:r>
        <w:t xml:space="preserve">        self.get_logger().error(f"Callback error: {e} - BUT CONTINUING!")</w:t>
      </w:r>
    </w:p>
    <w:p w14:paraId="5C36EB9B">
      <w:pPr>
        <w:rPr>
          <w:b/>
        </w:rPr>
      </w:pPr>
      <w:r>
        <w:rPr>
          <w:b/>
        </w:rPr>
        <w:t>Пошагово:</w:t>
      </w:r>
    </w:p>
    <w:p w14:paraId="21C9DA95">
      <w:pPr>
        <w:numPr>
          <w:ilvl w:val="0"/>
          <w:numId w:val="12"/>
        </w:numPr>
      </w:pPr>
      <w:r>
        <w:rPr>
          <w:b/>
        </w:rPr>
        <w:t>Каждые 0.5 секунд</w:t>
      </w:r>
      <w:r>
        <w:t xml:space="preserve"> вызывается эта функция</w:t>
      </w:r>
    </w:p>
    <w:p w14:paraId="28792E68">
      <w:pPr>
        <w:numPr>
          <w:ilvl w:val="0"/>
          <w:numId w:val="12"/>
        </w:numPr>
      </w:pPr>
      <w:r>
        <w:rPr>
          <w:b/>
        </w:rPr>
        <w:t>Пытается преобразовать</w:t>
      </w:r>
      <w:r>
        <w:t xml:space="preserve"> точку [0.1, 0.2, 0.3] из системы </w:t>
      </w:r>
      <w:r>
        <w:rPr>
          <w:b/>
          <w:bCs/>
          <w:i/>
          <w:iCs/>
        </w:rPr>
        <w:t xml:space="preserve">pelvis </w:t>
      </w:r>
      <w:r>
        <w:t xml:space="preserve">в </w:t>
      </w:r>
      <w:r>
        <w:rPr>
          <w:b/>
          <w:bCs/>
          <w:i/>
          <w:iCs/>
        </w:rPr>
        <w:t>right_shoulder_pitch_link</w:t>
      </w:r>
    </w:p>
    <w:p w14:paraId="4C46E258">
      <w:pPr>
        <w:numPr>
          <w:ilvl w:val="0"/>
          <w:numId w:val="12"/>
        </w:numPr>
      </w:pPr>
      <w:r>
        <w:rPr>
          <w:b/>
        </w:rPr>
        <w:t>Если успешно</w:t>
      </w:r>
      <w:r>
        <w:t xml:space="preserve"> - выводит результат </w:t>
      </w:r>
    </w:p>
    <w:p w14:paraId="400C469A">
      <w:pPr>
        <w:numPr>
          <w:ilvl w:val="0"/>
          <w:numId w:val="12"/>
        </w:numPr>
      </w:pPr>
      <w:r>
        <w:rPr>
          <w:b/>
        </w:rPr>
        <w:t>Если нет</w:t>
      </w:r>
      <w:r>
        <w:t xml:space="preserve"> - предупреждает, но продолжает работу</w:t>
      </w:r>
    </w:p>
    <w:p w14:paraId="5BCF2B73">
      <w:pPr>
        <w:numPr>
          <w:ilvl w:val="0"/>
          <w:numId w:val="12"/>
        </w:numPr>
      </w:pPr>
      <w:r>
        <w:rPr>
          <w:b/>
        </w:rPr>
        <w:t>При любой ошибке</w:t>
      </w:r>
      <w:r>
        <w:t xml:space="preserve"> - пишет в лог, но НЕ останавливается</w:t>
      </w:r>
    </w:p>
    <w:p w14:paraId="08A3C659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8945113">
      <w:pPr>
        <w:pStyle w:val="4"/>
      </w:pPr>
      <w:bookmarkStart w:id="30" w:name="функция-преобразования-координат"/>
      <w:r>
        <w:rPr>
          <w:b/>
        </w:rPr>
        <w:t>6. Функция преобразования координат</w:t>
      </w:r>
      <w:bookmarkEnd w:id="30"/>
    </w:p>
    <w:p w14:paraId="4C945AA9">
      <w:pPr>
        <w:pStyle w:val="198"/>
        <w:numPr>
          <w:numId w:val="0"/>
        </w:numPr>
        <w:bidi w:val="0"/>
        <w:ind w:leftChars="0"/>
      </w:pPr>
      <w:r>
        <w:t>def convert_point(self, point, source_frame, target_frame):</w:t>
      </w:r>
      <w:r>
        <w:br w:type="textWrapping"/>
      </w:r>
      <w:r>
        <w:t xml:space="preserve">    try:</w:t>
      </w:r>
      <w:r>
        <w:br w:type="textWrapping"/>
      </w:r>
      <w:r>
        <w:t xml:space="preserve">        if self.tf_buffer.can_transform(target_frame, source_frame, rclpy.time.Time(), timeout=rclpy.duration.Duration(seconds=1.0)):</w:t>
      </w:r>
      <w:r>
        <w:br w:type="textWrapping"/>
      </w:r>
      <w:r>
        <w:t xml:space="preserve">            transform = self.tf_buffer.lookup_transform(target_frame, source_frame, rclpy.time.Time())</w:t>
      </w:r>
      <w:r>
        <w:br w:type="textWrapping"/>
      </w:r>
      <w:r>
        <w:t xml:space="preserve">            point_msg = PointStamped()</w:t>
      </w:r>
      <w:r>
        <w:br w:type="textWrapping"/>
      </w:r>
      <w:r>
        <w:t xml:space="preserve">            point_msg.header.frame_id = source_frame</w:t>
      </w:r>
      <w:r>
        <w:br w:type="textWrapping"/>
      </w:r>
      <w:r>
        <w:t xml:space="preserve">            point_msg.point.x, point_msg.point.y, point_msg.point.z = point</w:t>
      </w:r>
      <w:r>
        <w:br w:type="textWrapping"/>
      </w:r>
      <w:r>
        <w:t xml:space="preserve">            new_point = do_transform_point(point_msg, transform)</w:t>
      </w:r>
      <w:r>
        <w:br w:type="textWrapping"/>
      </w:r>
      <w:r>
        <w:t xml:space="preserve">            return [new_point.point.x, new_point.point.y, new_point.point.z]</w:t>
      </w:r>
      <w:r>
        <w:br w:type="textWrapping"/>
      </w:r>
      <w:r>
        <w:t xml:space="preserve">        return None</w:t>
      </w:r>
      <w:r>
        <w:br w:type="textWrapping"/>
      </w:r>
      <w:r>
        <w:t xml:space="preserve">    except:</w:t>
      </w:r>
      <w:r>
        <w:br w:type="textWrapping"/>
      </w:r>
      <w:r>
        <w:t xml:space="preserve">        return None</w:t>
      </w:r>
    </w:p>
    <w:p w14:paraId="1CD403E8">
      <w:r>
        <w:rPr>
          <w:b/>
        </w:rPr>
        <w:t>Детальный разбор:</w:t>
      </w:r>
    </w:p>
    <w:p w14:paraId="22BE5A8D">
      <w:pPr>
        <w:pStyle w:val="5"/>
      </w:pPr>
      <w:bookmarkStart w:id="31" w:name="шаг-1-проверка-доступности-трансформации"/>
      <w:r>
        <w:rPr>
          <w:b/>
        </w:rPr>
        <w:t>Шаг 1: Проверка доступности трансформации</w:t>
      </w:r>
      <w:bookmarkEnd w:id="31"/>
    </w:p>
    <w:p w14:paraId="4EC9B52E">
      <w:pPr>
        <w:pStyle w:val="198"/>
        <w:numPr>
          <w:numId w:val="0"/>
        </w:numPr>
        <w:bidi w:val="0"/>
        <w:ind w:leftChars="0"/>
        <w:rPr>
          <w:rStyle w:val="197"/>
          <w:b w:val="0"/>
          <w:bCs w:val="0"/>
          <w:i w:val="0"/>
          <w:iCs w:val="0"/>
        </w:rPr>
      </w:pPr>
      <w:r>
        <w:t>self.tf_buffer.can_transform(target_frame, source_frame, rclpy.time.Time(), timeout=1.0)</w:t>
      </w:r>
    </w:p>
    <w:p w14:paraId="56B567D4">
      <w:pPr>
        <w:numPr>
          <w:ilvl w:val="0"/>
          <w:numId w:val="8"/>
        </w:numPr>
      </w:pPr>
      <w:r>
        <w:rPr>
          <w:b/>
        </w:rPr>
        <w:t>Проверяет</w:t>
      </w:r>
      <w:r>
        <w:t>: Можно ли преобразовать из source_frame в target_frame?</w:t>
      </w:r>
    </w:p>
    <w:p w14:paraId="2605A175">
      <w:pPr>
        <w:numPr>
          <w:ilvl w:val="0"/>
          <w:numId w:val="8"/>
        </w:numPr>
      </w:pPr>
      <w:r>
        <w:rPr>
          <w:b/>
        </w:rPr>
        <w:t>timeout=1.0</w:t>
      </w:r>
      <w:r>
        <w:t>: Жд</w:t>
      </w:r>
      <w:r>
        <w:rPr>
          <w:lang w:val="ru-RU"/>
        </w:rPr>
        <w:t>ё</w:t>
      </w:r>
      <w:r>
        <w:t>т до 1 секунды</w:t>
      </w:r>
    </w:p>
    <w:p w14:paraId="1FDFE5A1">
      <w:pPr>
        <w:numPr>
          <w:ilvl w:val="0"/>
          <w:numId w:val="8"/>
        </w:numPr>
      </w:pPr>
      <w:r>
        <w:rPr>
          <w:b/>
        </w:rPr>
        <w:t>Возвращает</w:t>
      </w:r>
      <w:r>
        <w:t>: True если трансформация доступна, False если нет</w:t>
      </w:r>
    </w:p>
    <w:p w14:paraId="3DC63267">
      <w:pPr>
        <w:pStyle w:val="5"/>
      </w:pPr>
      <w:bookmarkStart w:id="32" w:name="шаг-2-получение-трансформации"/>
      <w:r>
        <w:rPr>
          <w:b/>
        </w:rPr>
        <w:t>Шаг 2: Получение трансформации</w:t>
      </w:r>
      <w:bookmarkEnd w:id="32"/>
    </w:p>
    <w:p w14:paraId="71AD62D2">
      <w:pPr>
        <w:pStyle w:val="198"/>
        <w:numPr>
          <w:numId w:val="0"/>
        </w:numPr>
        <w:bidi w:val="0"/>
        <w:ind w:leftChars="0"/>
      </w:pPr>
      <w:r>
        <w:t>transform = self.tf_buffer.lookup_transform(target_frame, source_frame, rclpy.time.Time())</w:t>
      </w:r>
    </w:p>
    <w:p w14:paraId="6878A986">
      <w:pPr>
        <w:numPr>
          <w:ilvl w:val="0"/>
          <w:numId w:val="8"/>
        </w:numPr>
      </w:pPr>
      <w:r>
        <w:rPr>
          <w:b/>
        </w:rPr>
        <w:t>Получает</w:t>
      </w:r>
      <w:r>
        <w:t xml:space="preserve"> математическое преобразование между системами координат</w:t>
      </w:r>
    </w:p>
    <w:p w14:paraId="5C24831A">
      <w:pPr>
        <w:numPr>
          <w:ilvl w:val="0"/>
          <w:numId w:val="8"/>
        </w:numPr>
      </w:pPr>
      <w:r>
        <w:rPr>
          <w:b/>
        </w:rPr>
        <w:t>Важно порядок</w:t>
      </w:r>
      <w:r>
        <w:t>: target_frame, source_frame - “куда”, “откуда”</w:t>
      </w:r>
    </w:p>
    <w:p w14:paraId="316125DB">
      <w:pPr>
        <w:pStyle w:val="5"/>
      </w:pPr>
      <w:bookmarkStart w:id="33" w:name="шаг-3-создание-точки-для-преобразования"/>
      <w:r>
        <w:rPr>
          <w:b/>
        </w:rPr>
        <w:t>Шаг 3: Создание точки для преобразования</w:t>
      </w:r>
      <w:bookmarkEnd w:id="33"/>
    </w:p>
    <w:p w14:paraId="5690E057">
      <w:pPr>
        <w:pStyle w:val="198"/>
        <w:numPr>
          <w:numId w:val="0"/>
        </w:numPr>
        <w:bidi w:val="0"/>
        <w:ind w:leftChars="0"/>
      </w:pPr>
      <w:r>
        <w:t>point_msg = PointStamped()</w:t>
      </w:r>
      <w:r>
        <w:br w:type="textWrapping"/>
      </w:r>
      <w:r>
        <w:t>point_msg.header.frame_id = source_frame</w:t>
      </w:r>
      <w:r>
        <w:br w:type="textWrapping"/>
      </w:r>
      <w:r>
        <w:t>point_msg.point.x, point_msg.point.y, point_msg.point.z = point</w:t>
      </w:r>
    </w:p>
    <w:p w14:paraId="3359135F">
      <w:pPr>
        <w:numPr>
          <w:ilvl w:val="0"/>
          <w:numId w:val="8"/>
        </w:numPr>
      </w:pPr>
      <w:r>
        <w:rPr>
          <w:b/>
          <w:bCs/>
          <w:i/>
          <w:iCs/>
        </w:rPr>
        <w:t>PointStamped()</w:t>
      </w:r>
      <w:r>
        <w:t xml:space="preserve"> - созда</w:t>
      </w:r>
      <w:r>
        <w:rPr>
          <w:lang w:val="ru-RU"/>
        </w:rPr>
        <w:t>ё</w:t>
      </w:r>
      <w:r>
        <w:t>т сообщение “точка с меткой времени и системой координат”</w:t>
      </w:r>
    </w:p>
    <w:p w14:paraId="239ED22A">
      <w:pPr>
        <w:numPr>
          <w:ilvl w:val="0"/>
          <w:numId w:val="8"/>
        </w:numPr>
      </w:pPr>
      <w:r>
        <w:rPr>
          <w:b/>
          <w:bCs/>
          <w:i/>
          <w:iCs/>
        </w:rPr>
        <w:t>header.frame_id</w:t>
      </w:r>
      <w:r>
        <w:rPr>
          <w:b/>
          <w:bCs/>
        </w:rPr>
        <w:t xml:space="preserve"> </w:t>
      </w:r>
      <w:r>
        <w:t>- указывает в какой системе координат находится точка</w:t>
      </w:r>
    </w:p>
    <w:p w14:paraId="38432DF8">
      <w:pPr>
        <w:pStyle w:val="5"/>
      </w:pPr>
      <w:bookmarkStart w:id="34" w:name="шаг-4-применение-трансформации"/>
      <w:r>
        <w:rPr>
          <w:b/>
        </w:rPr>
        <w:t>Шаг 4: Применение трансформации</w:t>
      </w:r>
      <w:bookmarkEnd w:id="34"/>
    </w:p>
    <w:p w14:paraId="4D2E3150">
      <w:pPr>
        <w:pStyle w:val="198"/>
        <w:numPr>
          <w:numId w:val="0"/>
        </w:numPr>
        <w:bidi w:val="0"/>
        <w:ind w:leftChars="0"/>
      </w:pPr>
      <w:r>
        <w:t>new_point = do_transform_point(point_msg, transform)</w:t>
      </w:r>
    </w:p>
    <w:p w14:paraId="1388FDE3">
      <w:pPr>
        <w:numPr>
          <w:ilvl w:val="0"/>
          <w:numId w:val="8"/>
        </w:numPr>
      </w:pPr>
      <w:r>
        <w:rPr>
          <w:b/>
        </w:rPr>
        <w:t>Математически применяет</w:t>
      </w:r>
      <w:r>
        <w:t xml:space="preserve"> трансформацию к точке</w:t>
      </w:r>
    </w:p>
    <w:p w14:paraId="3371EC4F">
      <w:pPr>
        <w:numPr>
          <w:ilvl w:val="0"/>
          <w:numId w:val="8"/>
        </w:numPr>
      </w:pPr>
      <w:r>
        <w:rPr>
          <w:b/>
        </w:rPr>
        <w:t>Возвращает</w:t>
      </w:r>
      <w:r>
        <w:t xml:space="preserve"> ту же точку, но в новой системе координат</w:t>
      </w:r>
    </w:p>
    <w:p w14:paraId="6E07C3B1">
      <w:pPr>
        <w:pStyle w:val="3"/>
      </w:pPr>
      <w:bookmarkStart w:id="35" w:name="инструкция-по-запуску-ноды"/>
      <w:r>
        <w:t>Инструкция по запуску ноды</w:t>
      </w:r>
      <w:bookmarkEnd w:id="35"/>
    </w:p>
    <w:p w14:paraId="1D21DF94">
      <w:pPr>
        <w:pStyle w:val="4"/>
      </w:pPr>
      <w:bookmarkStart w:id="36" w:name="создание-ros2-пакета"/>
      <w:r>
        <w:t>1. Создание ROS2 пакета</w:t>
      </w:r>
      <w:bookmarkEnd w:id="36"/>
    </w:p>
    <w:p w14:paraId="5D5BD5EC">
      <w:r>
        <w:t xml:space="preserve">Создайте ROS2 пакет </w:t>
      </w:r>
      <w:r>
        <w:rPr>
          <w:b/>
          <w:bCs/>
          <w:i/>
          <w:iCs/>
        </w:rPr>
        <w:t>simple_tf_demo</w:t>
      </w:r>
      <w:r>
        <w:t xml:space="preserve"> в папке </w:t>
      </w:r>
      <w:r>
        <w:rPr>
          <w:b/>
          <w:bCs/>
          <w:i/>
          <w:iCs/>
        </w:rPr>
        <w:t>/src</w:t>
      </w:r>
      <w:r>
        <w:rPr>
          <w:i/>
          <w:iCs/>
        </w:rPr>
        <w:t xml:space="preserve"> </w:t>
      </w:r>
      <w:r>
        <w:t xml:space="preserve">вашей </w:t>
      </w:r>
      <w:r>
        <w:rPr>
          <w:b/>
          <w:bCs/>
          <w:i/>
          <w:iCs/>
        </w:rPr>
        <w:t>_ws</w:t>
      </w:r>
      <w:r>
        <w:rPr>
          <w:i/>
          <w:iCs/>
        </w:rPr>
        <w:t xml:space="preserve"> </w:t>
      </w:r>
      <w:r>
        <w:t xml:space="preserve">или откройте </w:t>
      </w:r>
      <w:r>
        <w:rPr>
          <w:lang w:val="ru-RU"/>
        </w:rPr>
        <w:t>папку</w:t>
      </w:r>
      <w:r>
        <w:rPr>
          <w:rFonts w:hint="default"/>
          <w:lang w:val="ru-RU"/>
        </w:rPr>
        <w:t xml:space="preserve"> </w:t>
      </w:r>
      <w:r>
        <w:t>уже сущест</w:t>
      </w:r>
      <w:r>
        <w:rPr>
          <w:lang w:val="ru-RU"/>
        </w:rPr>
        <w:t>в</w:t>
      </w:r>
      <w:r>
        <w:t xml:space="preserve">ующего пакета </w:t>
      </w:r>
      <w:r>
        <w:rPr>
          <w:b/>
          <w:bCs/>
          <w:i/>
          <w:iCs/>
        </w:rPr>
        <w:t>&lt;ваш_пакет&gt;/&lt;ваш_пакет&gt;</w:t>
      </w:r>
      <w:r>
        <w:t xml:space="preserve">, создайте файл </w:t>
      </w:r>
      <w:r>
        <w:rPr>
          <w:b/>
          <w:bCs/>
          <w:i/>
          <w:iCs/>
        </w:rPr>
        <w:t>simple_tf_node.py</w:t>
      </w:r>
      <w:r>
        <w:t>.</w:t>
      </w:r>
    </w:p>
    <w:p w14:paraId="61640C4C">
      <w:pPr>
        <w:pStyle w:val="20"/>
      </w:pPr>
      <w:r>
        <w:t xml:space="preserve">Подробнее о создании ROS2 пакета и его структуре смотрите в методическом указании 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"https://github.com/cyberbanana777/unitree_h1_docs/blob/main/instructions_and_manuals/6_3_Публикатор_и_подписчик.md" \h </w:instrText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6_3_Публикатор_и_подписчик</w:t>
      </w:r>
      <w:r>
        <w:rPr>
          <w:color w:val="0000FF"/>
          <w:u w:val="single"/>
        </w:rPr>
        <w:fldChar w:fldCharType="end"/>
      </w:r>
      <w:r>
        <w:t>.</w:t>
      </w:r>
    </w:p>
    <w:p w14:paraId="26D49666">
      <w:pPr>
        <w:pStyle w:val="4"/>
      </w:pPr>
      <w:bookmarkStart w:id="37" w:name="настройка-файла-package.xml"/>
      <w:r>
        <w:t>2. Настройка файла package.xml</w:t>
      </w:r>
      <w:bookmarkEnd w:id="37"/>
    </w:p>
    <w:p w14:paraId="71C4DBCE">
      <w:r>
        <w:t>После тега &lt;license&gt;&lt;/license&gt; добавьте:</w:t>
      </w:r>
    </w:p>
    <w:p w14:paraId="583E8295">
      <w:pPr>
        <w:pStyle w:val="198"/>
        <w:numPr>
          <w:numId w:val="0"/>
        </w:numPr>
        <w:bidi w:val="0"/>
        <w:ind w:leftChars="0"/>
      </w:pPr>
      <w:r>
        <w:t>&lt;depend&gt;rclpy&lt;/depend&gt;</w:t>
      </w:r>
      <w:r>
        <w:br w:type="textWrapping"/>
      </w:r>
      <w:r>
        <w:t>&lt;depend&gt;geometry_msgs&lt;/depend&gt;</w:t>
      </w:r>
      <w:r>
        <w:br w:type="textWrapping"/>
      </w:r>
      <w:r>
        <w:t>&lt;depend&gt;tf2_ros&lt;/depend&gt;</w:t>
      </w:r>
      <w:r>
        <w:br w:type="textWrapping"/>
      </w:r>
      <w:r>
        <w:t>&lt;depend&gt;tf2_geometry_msgs&lt;/depend&gt;</w:t>
      </w:r>
    </w:p>
    <w:p w14:paraId="126B0CB4">
      <w:pPr>
        <w:pStyle w:val="4"/>
      </w:pPr>
      <w:bookmarkStart w:id="38" w:name="настройка-файла-setup.py"/>
      <w:r>
        <w:t>3. Настройка файла setup.py</w:t>
      </w:r>
      <w:bookmarkEnd w:id="38"/>
    </w:p>
    <w:p w14:paraId="0CCCBA29">
      <w:r>
        <w:t xml:space="preserve">Укажите точку входа (предполагается, что пакет называется </w:t>
      </w:r>
      <w:r>
        <w:rPr>
          <w:b/>
          <w:bCs/>
          <w:i/>
          <w:iCs/>
        </w:rPr>
        <w:t>simple_tf_demo</w:t>
      </w:r>
      <w:r>
        <w:t xml:space="preserve">, а файл - </w:t>
      </w:r>
      <w:r>
        <w:rPr>
          <w:b/>
          <w:bCs/>
          <w:i/>
          <w:iCs/>
        </w:rPr>
        <w:t>simple_tf_node.py</w:t>
      </w:r>
      <w:r>
        <w:t>):</w:t>
      </w:r>
    </w:p>
    <w:p w14:paraId="5422EC62">
      <w:pPr>
        <w:pStyle w:val="198"/>
        <w:numPr>
          <w:numId w:val="0"/>
        </w:numPr>
        <w:bidi w:val="0"/>
        <w:ind w:leftChars="0"/>
      </w:pPr>
      <w:r>
        <w:t>entry_points={</w:t>
      </w:r>
      <w:r>
        <w:br w:type="textWrapping"/>
      </w:r>
      <w:r>
        <w:t xml:space="preserve">    'console_scripts': [</w:t>
      </w:r>
      <w:r>
        <w:br w:type="textWrapping"/>
      </w:r>
      <w:r>
        <w:t xml:space="preserve">        'simple_tf_node = simple_tf_demo.simple_tf_node:main',</w:t>
      </w:r>
      <w:r>
        <w:br w:type="textWrapping"/>
      </w:r>
      <w:r>
        <w:t xml:space="preserve">    ],</w:t>
      </w:r>
      <w:r>
        <w:br w:type="textWrapping"/>
      </w:r>
      <w:r>
        <w:t>},</w:t>
      </w:r>
    </w:p>
    <w:p w14:paraId="14A2988C">
      <w:pPr>
        <w:pStyle w:val="4"/>
      </w:pPr>
      <w:bookmarkStart w:id="39" w:name="сборка-и-запуск"/>
      <w:r>
        <w:t>4. Сборка и запуск</w:t>
      </w:r>
      <w:bookmarkEnd w:id="39"/>
    </w:p>
    <w:p w14:paraId="4507B572">
      <w:pPr>
        <w:pStyle w:val="198"/>
        <w:numPr>
          <w:numId w:val="0"/>
        </w:numPr>
        <w:bidi w:val="0"/>
        <w:ind w:leftChars="0"/>
      </w:pPr>
      <w:r>
        <w:rPr>
          <w:lang w:val="ru-RU"/>
        </w:rPr>
        <w:t>с</w:t>
      </w:r>
      <w:r>
        <w:t>olcon build</w:t>
      </w:r>
      <w:r>
        <w:br w:type="textWrapping"/>
      </w:r>
      <w:r>
        <w:t>source install/</w:t>
      </w:r>
      <w:r>
        <w:rPr>
          <w:rFonts w:hint="default"/>
          <w:lang w:val="en-US"/>
        </w:rPr>
        <w:t>local_</w:t>
      </w:r>
      <w:r>
        <w:t>setup.bash</w:t>
      </w:r>
    </w:p>
    <w:p w14:paraId="1CAC3A80">
      <w:pPr>
        <w:pStyle w:val="4"/>
      </w:pPr>
      <w:bookmarkStart w:id="40" w:name="запуск-в-реальном-сценарии"/>
      <w:r>
        <w:t>5. Запуск в реальном сценарии</w:t>
      </w:r>
      <w:bookmarkEnd w:id="40"/>
    </w:p>
    <w:p w14:paraId="51F88D18">
      <w:pPr>
        <w:pStyle w:val="198"/>
        <w:numPr>
          <w:numId w:val="0"/>
        </w:numPr>
        <w:bidi w:val="0"/>
        <w:ind w:leftChars="0"/>
      </w:pPr>
      <w:r>
        <w:t># Terminal 1 - Запускаем систему трансформаций (с визуализацией в rviz)</w:t>
      </w:r>
      <w:r>
        <w:br w:type="textWrapping"/>
      </w:r>
      <w:r>
        <w:t>ros2 launch completed_scripts_visualization show.launch.py mode:=without_hands launch_rviz:=True robot:=simulation</w:t>
      </w:r>
    </w:p>
    <w:p w14:paraId="5D39EAF6">
      <w:pPr>
        <w:bidi w:val="0"/>
      </w:pPr>
    </w:p>
    <w:p w14:paraId="2F7407A6">
      <w:pPr>
        <w:pStyle w:val="198"/>
        <w:numPr>
          <w:numId w:val="0"/>
        </w:numPr>
        <w:bidi w:val="0"/>
        <w:ind w:leftChars="0"/>
      </w:pPr>
      <w:r>
        <w:t># Terminal 2 - Запускаем нашу ноду</w:t>
      </w:r>
      <w:r>
        <w:br w:type="textWrapping"/>
      </w:r>
      <w:r>
        <w:t>ros2 run simple_tf_demo simple_tf_node</w:t>
      </w:r>
    </w:p>
    <w:p w14:paraId="0D70F89A">
      <w:pPr>
        <w:pStyle w:val="3"/>
      </w:pPr>
      <w:bookmarkStart w:id="41" w:name="пример-работы-ноды"/>
      <w:r>
        <w:rPr>
          <w:b/>
        </w:rPr>
        <w:t>Пример работы ноды:</w:t>
      </w:r>
      <w:bookmarkEnd w:id="41"/>
    </w:p>
    <w:p w14:paraId="490DF52D">
      <w:pPr>
        <w:pStyle w:val="198"/>
        <w:numPr>
          <w:numId w:val="0"/>
        </w:numPr>
        <w:bidi w:val="0"/>
        <w:ind w:leftChars="0"/>
      </w:pPr>
      <w:r>
        <w:t>[INFO] [1761251684.294985257] [continuous_tf_node]: Continuous TF node started - will keep running even with errors</w:t>
      </w:r>
      <w:r>
        <w:br w:type="textWrapping"/>
      </w:r>
      <w:r>
        <w:t>[INFO] [1761251684.390243757] [continuous_tf_node]: [1] Transform OK: [0.0945, 0.3769926948296918, 0.032365578089181335]</w:t>
      </w:r>
      <w:r>
        <w:br w:type="textWrapping"/>
      </w:r>
      <w:r>
        <w:t>[INFO] [1761251686.487127476] [continuous_tf_node]: [22] Transform OK: [0.0945, 0.3769926948296918, 0.032365578089181335]</w:t>
      </w:r>
      <w:r>
        <w:br w:type="textWrapping"/>
      </w:r>
      <w:r>
        <w:t>[INFO] [1761251688.488670306] [continuous_tf_node]: [42] Transform OK: [0.0945, 0.3769926948296918, 0.032365578089181335]</w:t>
      </w:r>
      <w:r>
        <w:br w:type="textWrapping"/>
      </w:r>
      <w:r>
        <w:t>[INFO] [1761251690.587000672] [continuous_tf_node]: [63] Transform OK: [0.0945, 0.3769926948296918, 0.032365578089181335]</w:t>
      </w:r>
      <w:r>
        <w:br w:type="textWrapping"/>
      </w:r>
      <w:r>
        <w:t>^C[INFO] [1761251691.009605015] [continuous_tf_node]: Node stopped by user</w:t>
      </w:r>
    </w:p>
    <w:p w14:paraId="0E58F671">
      <w:r>
        <w:rPr>
          <w:b/>
        </w:rPr>
        <w:t>Нода будет работать всегда</w:t>
      </w:r>
      <w:r>
        <w:t>, пока вы не остановите ее вручную.</w:t>
      </w:r>
    </w:p>
    <w:sectPr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Е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Еш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ы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Ы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5E2831"/>
    <w:multiLevelType w:val="singleLevel"/>
    <w:tmpl w:val="9D5E28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2">
    <w:nsid w:val="F4EE1349"/>
    <w:multiLevelType w:val="singleLevel"/>
    <w:tmpl w:val="F4EE134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F63096F3"/>
    <w:multiLevelType w:val="singleLevel"/>
    <w:tmpl w:val="F63096F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11">
    <w:nsid w:val="593F9AA9"/>
    <w:multiLevelType w:val="singleLevel"/>
    <w:tmpl w:val="593F9AA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5C737C4"/>
    <w:rsid w:val="062475CD"/>
    <w:rsid w:val="08695C13"/>
    <w:rsid w:val="128E734B"/>
    <w:rsid w:val="16C860D0"/>
    <w:rsid w:val="189B5834"/>
    <w:rsid w:val="19361C77"/>
    <w:rsid w:val="2B3221C2"/>
    <w:rsid w:val="33817B62"/>
    <w:rsid w:val="3ED411A0"/>
    <w:rsid w:val="46064E72"/>
    <w:rsid w:val="48147151"/>
    <w:rsid w:val="4ED150D9"/>
    <w:rsid w:val="64012004"/>
    <w:rsid w:val="6D4B765D"/>
    <w:rsid w:val="71FA364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60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 w:after="120" w:line="288" w:lineRule="auto"/>
      <w:ind w:firstLine="0"/>
      <w:jc w:val="center"/>
      <w:outlineLvl w:val="0"/>
    </w:pPr>
    <w:rPr>
      <w:rFonts w:ascii="Times New Roman" w:hAnsi="Times New Roman" w:eastAsiaTheme="majorEastAsia" w:cstheme="majorBidi"/>
      <w:bCs/>
      <w:color w:val="000000"/>
      <w:sz w:val="32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1"/>
    </w:pPr>
    <w:rPr>
      <w:rFonts w:ascii="Times New Roman" w:hAnsi="Times New Roman" w:eastAsiaTheme="majorEastAsia" w:cstheme="majorBidi"/>
      <w:b/>
      <w:bCs/>
      <w:color w:val="000000"/>
      <w:sz w:val="32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fill="DCD8C2" w:themeFill="background2" w:themeFillShade="E5"/>
      <w:spacing w:before="240" w:after="120" w:line="288" w:lineRule="auto"/>
      <w:ind w:firstLine="0"/>
      <w:jc w:val="left"/>
      <w:outlineLvl w:val="2"/>
    </w:pPr>
    <w:rPr>
      <w:rFonts w:eastAsiaTheme="majorEastAsia" w:cstheme="majorBidi"/>
      <w:b/>
      <w:bCs/>
      <w:color w:val="000000"/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3"/>
    </w:pPr>
    <w:rPr>
      <w:rFonts w:eastAsiaTheme="majorEastAsia" w:cstheme="majorBidi"/>
      <w:b/>
      <w:bCs/>
      <w:iCs/>
      <w:color w:val="000000"/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hAnsiTheme="majorHAnsi" w:eastAsiaTheme="majorEastAsia" w:cstheme="majorBidi"/>
      <w:color w:val="000000"/>
      <w:sz w:val="28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hAnsiTheme="majorHAnsi" w:eastAsiaTheme="majorEastAsia" w:cstheme="majorBidi"/>
      <w:iCs/>
      <w:color w:val="000000"/>
      <w:sz w:val="28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="Times New Roman" w:hAnsi="Times New Roman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</w:rPr>
  </w:style>
  <w:style w:type="character" w:customStyle="1" w:styleId="42">
    <w:name w:val="Heading 3 Char"/>
    <w:basedOn w:val="11"/>
    <w:link w:val="4"/>
    <w:uiPriority w:val="9"/>
    <w:rPr>
      <w:rFonts w:ascii="Times New Roman" w:hAnsi="Times New Roman" w:eastAsiaTheme="majorEastAsia" w:cstheme="majorBidi"/>
      <w:b/>
      <w:bCs/>
      <w:color w:val="4F81BD" w:themeColor="accent1"/>
    </w:rPr>
  </w:style>
  <w:style w:type="character" w:customStyle="1" w:styleId="43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uiPriority w:val="99"/>
  </w:style>
  <w:style w:type="character" w:customStyle="1" w:styleId="47">
    <w:name w:val="Body Text 2 Char"/>
    <w:basedOn w:val="11"/>
    <w:link w:val="16"/>
    <w:uiPriority w:val="99"/>
  </w:style>
  <w:style w:type="character" w:customStyle="1" w:styleId="48">
    <w:name w:val="Body Text 3 Char"/>
    <w:basedOn w:val="11"/>
    <w:link w:val="30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</w:rPr>
  </w:style>
  <w:style w:type="character" w:customStyle="1" w:styleId="52">
    <w:name w:val="Heading 4 Char"/>
    <w:basedOn w:val="11"/>
    <w:link w:val="5"/>
    <w:semiHidden/>
    <w:uiPriority w:val="9"/>
    <w:rPr>
      <w:rFonts w:ascii="Times New Roman" w:hAnsi="Times New Roman" w:eastAsiaTheme="majorEastAsia" w:cstheme="majorBidi"/>
      <w:b/>
      <w:bCs/>
      <w:i/>
      <w:iCs/>
      <w:color w:val="4F81BD" w:themeColor="accent1"/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</w:rPr>
  </w:style>
  <w:style w:type="character" w:customStyle="1" w:styleId="60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paragraph" w:customStyle="1" w:styleId="164">
    <w:name w:val="Code"/>
    <w:uiPriority w:val="0"/>
    <w:pPr>
      <w:spacing w:after="200" w:line="276" w:lineRule="auto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5">
    <w:name w:val="CodeBlock"/>
    <w:uiPriority w:val="0"/>
    <w:pPr>
      <w:spacing w:before="120" w:after="120" w:line="336" w:lineRule="auto"/>
      <w:ind w:firstLine="0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6">
    <w:name w:val="Source Code"/>
    <w:basedOn w:val="1"/>
    <w:uiPriority w:val="0"/>
    <w:pPr>
      <w:wordWrap w:val="0"/>
    </w:pPr>
  </w:style>
  <w:style w:type="character" w:customStyle="1" w:styleId="167">
    <w:name w:val="KeywordTok"/>
    <w:uiPriority w:val="0"/>
    <w:rPr>
      <w:b/>
      <w:color w:val="007020"/>
    </w:rPr>
  </w:style>
  <w:style w:type="character" w:customStyle="1" w:styleId="168">
    <w:name w:val="DataTypeTok"/>
    <w:uiPriority w:val="0"/>
    <w:rPr>
      <w:color w:val="902000"/>
    </w:rPr>
  </w:style>
  <w:style w:type="character" w:customStyle="1" w:styleId="169">
    <w:name w:val="DecValTok"/>
    <w:uiPriority w:val="0"/>
    <w:rPr>
      <w:color w:val="40A070"/>
    </w:rPr>
  </w:style>
  <w:style w:type="character" w:customStyle="1" w:styleId="170">
    <w:name w:val="BaseNTok"/>
    <w:uiPriority w:val="0"/>
    <w:rPr>
      <w:color w:val="40A070"/>
    </w:rPr>
  </w:style>
  <w:style w:type="character" w:customStyle="1" w:styleId="171">
    <w:name w:val="FloatTok"/>
    <w:uiPriority w:val="0"/>
    <w:rPr>
      <w:color w:val="40A070"/>
    </w:rPr>
  </w:style>
  <w:style w:type="character" w:customStyle="1" w:styleId="172">
    <w:name w:val="ConstantTok"/>
    <w:uiPriority w:val="0"/>
    <w:rPr>
      <w:color w:val="880000"/>
    </w:rPr>
  </w:style>
  <w:style w:type="character" w:customStyle="1" w:styleId="173">
    <w:name w:val="CharTok"/>
    <w:uiPriority w:val="0"/>
    <w:rPr>
      <w:color w:val="4070A0"/>
    </w:rPr>
  </w:style>
  <w:style w:type="character" w:customStyle="1" w:styleId="174">
    <w:name w:val="SpecialCharTok"/>
    <w:uiPriority w:val="0"/>
    <w:rPr>
      <w:color w:val="4070A0"/>
    </w:rPr>
  </w:style>
  <w:style w:type="character" w:customStyle="1" w:styleId="175">
    <w:name w:val="StringTok"/>
    <w:uiPriority w:val="0"/>
    <w:rPr>
      <w:color w:val="4070A0"/>
    </w:rPr>
  </w:style>
  <w:style w:type="character" w:customStyle="1" w:styleId="176">
    <w:name w:val="VerbatimStringTok"/>
    <w:uiPriority w:val="0"/>
    <w:rPr>
      <w:color w:val="4070A0"/>
    </w:rPr>
  </w:style>
  <w:style w:type="character" w:customStyle="1" w:styleId="177">
    <w:name w:val="SpecialStringTok"/>
    <w:uiPriority w:val="0"/>
    <w:rPr>
      <w:color w:val="BB6688"/>
    </w:rPr>
  </w:style>
  <w:style w:type="character" w:customStyle="1" w:styleId="178">
    <w:name w:val="ImportTok"/>
    <w:uiPriority w:val="0"/>
  </w:style>
  <w:style w:type="character" w:customStyle="1" w:styleId="179">
    <w:name w:val="CommentTok"/>
    <w:uiPriority w:val="0"/>
    <w:rPr>
      <w:i/>
      <w:color w:val="60A0B0"/>
    </w:rPr>
  </w:style>
  <w:style w:type="character" w:customStyle="1" w:styleId="180">
    <w:name w:val="DocumentationTok"/>
    <w:uiPriority w:val="0"/>
    <w:rPr>
      <w:i/>
      <w:color w:val="BA2121"/>
    </w:rPr>
  </w:style>
  <w:style w:type="character" w:customStyle="1" w:styleId="181">
    <w:name w:val="AnnotationTok"/>
    <w:uiPriority w:val="0"/>
    <w:rPr>
      <w:b/>
      <w:i/>
      <w:color w:val="60A0B0"/>
    </w:rPr>
  </w:style>
  <w:style w:type="character" w:customStyle="1" w:styleId="182">
    <w:name w:val="CommentVarTok"/>
    <w:uiPriority w:val="0"/>
    <w:rPr>
      <w:b/>
      <w:i/>
      <w:color w:val="60A0B0"/>
    </w:rPr>
  </w:style>
  <w:style w:type="character" w:customStyle="1" w:styleId="183">
    <w:name w:val="OtherTok"/>
    <w:uiPriority w:val="0"/>
    <w:rPr>
      <w:color w:val="007020"/>
    </w:rPr>
  </w:style>
  <w:style w:type="character" w:customStyle="1" w:styleId="184">
    <w:name w:val="FunctionTok"/>
    <w:uiPriority w:val="0"/>
    <w:rPr>
      <w:color w:val="06287E"/>
    </w:rPr>
  </w:style>
  <w:style w:type="character" w:customStyle="1" w:styleId="185">
    <w:name w:val="VariableTok"/>
    <w:uiPriority w:val="0"/>
    <w:rPr>
      <w:color w:val="19177C"/>
    </w:rPr>
  </w:style>
  <w:style w:type="character" w:customStyle="1" w:styleId="186">
    <w:name w:val="ControlFlowTok"/>
    <w:uiPriority w:val="0"/>
    <w:rPr>
      <w:b/>
      <w:color w:val="007020"/>
    </w:rPr>
  </w:style>
  <w:style w:type="character" w:customStyle="1" w:styleId="187">
    <w:name w:val="OperatorTok"/>
    <w:uiPriority w:val="0"/>
    <w:rPr>
      <w:color w:val="666666"/>
    </w:rPr>
  </w:style>
  <w:style w:type="character" w:customStyle="1" w:styleId="188">
    <w:name w:val="BuiltInTok"/>
    <w:uiPriority w:val="0"/>
  </w:style>
  <w:style w:type="character" w:customStyle="1" w:styleId="189">
    <w:name w:val="ExtensionTok"/>
    <w:uiPriority w:val="0"/>
  </w:style>
  <w:style w:type="character" w:customStyle="1" w:styleId="190">
    <w:name w:val="PreprocessorTok"/>
    <w:uiPriority w:val="0"/>
    <w:rPr>
      <w:color w:val="BC7A00"/>
    </w:rPr>
  </w:style>
  <w:style w:type="character" w:customStyle="1" w:styleId="191">
    <w:name w:val="AttributeTok"/>
    <w:uiPriority w:val="0"/>
    <w:rPr>
      <w:color w:val="7D9029"/>
    </w:rPr>
  </w:style>
  <w:style w:type="character" w:customStyle="1" w:styleId="192">
    <w:name w:val="RegionMarkerTok"/>
    <w:uiPriority w:val="0"/>
  </w:style>
  <w:style w:type="character" w:customStyle="1" w:styleId="193">
    <w:name w:val="InformationTok"/>
    <w:uiPriority w:val="0"/>
    <w:rPr>
      <w:b/>
      <w:i/>
      <w:color w:val="60A0B0"/>
    </w:rPr>
  </w:style>
  <w:style w:type="character" w:customStyle="1" w:styleId="194">
    <w:name w:val="WarningTok"/>
    <w:uiPriority w:val="0"/>
    <w:rPr>
      <w:b/>
      <w:i/>
      <w:color w:val="60A0B0"/>
    </w:rPr>
  </w:style>
  <w:style w:type="character" w:customStyle="1" w:styleId="195">
    <w:name w:val="AlertTok"/>
    <w:uiPriority w:val="0"/>
    <w:rPr>
      <w:b/>
      <w:color w:val="FF0000"/>
    </w:rPr>
  </w:style>
  <w:style w:type="character" w:customStyle="1" w:styleId="196">
    <w:name w:val="ErrorTok"/>
    <w:uiPriority w:val="0"/>
    <w:rPr>
      <w:b/>
      <w:color w:val="FF0000"/>
    </w:rPr>
  </w:style>
  <w:style w:type="character" w:customStyle="1" w:styleId="197">
    <w:name w:val="NormalTok"/>
    <w:uiPriority w:val="0"/>
  </w:style>
  <w:style w:type="paragraph" w:customStyle="1" w:styleId="198">
    <w:name w:val="Код_"/>
    <w:basedOn w:val="1"/>
    <w:link w:val="199"/>
    <w:uiPriority w:val="0"/>
    <w:pPr>
      <w:numPr>
        <w:ilvl w:val="0"/>
        <w:numId w:val="7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6E3BC" w:themeFill="accent3" w:themeFillTint="66"/>
      <w:wordWrap w:val="0"/>
      <w:ind w:left="0" w:firstLine="0"/>
      <w:jc w:val="left"/>
    </w:pPr>
    <w:rPr>
      <w:rFonts w:ascii="Consolas" w:hAnsi="Consolas"/>
      <w:sz w:val="24"/>
    </w:rPr>
  </w:style>
  <w:style w:type="character" w:customStyle="1" w:styleId="199">
    <w:name w:val="Код_ Char"/>
    <w:link w:val="198"/>
    <w:uiPriority w:val="0"/>
    <w:rPr>
      <w:rFonts w:ascii="Consolas" w:hAnsi="Consolas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1449</Words>
  <Characters>10896</Characters>
  <Lines>0</Lines>
  <Paragraphs>0</Paragraphs>
  <TotalTime>39</TotalTime>
  <ScaleCrop>false</ScaleCrop>
  <LinksUpToDate>false</LinksUpToDate>
  <CharactersWithSpaces>12719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2025-10-23T20:37:00Z</dcterms:created>
  <dc:creator>User</dc:creator>
  <cp:lastModifiedBy>User</cp:lastModifiedBy>
  <dcterms:modified xsi:type="dcterms:W3CDTF">2025-10-23T21:53:11Z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1DBB610B598140138351B65BBD2B0635_12</vt:lpwstr>
  </property>
</Properties>
</file>