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49" w:rsidRPr="001D4AE6" w:rsidRDefault="001D4AE6" w:rsidP="001D4AE6">
      <w:pPr>
        <w:pStyle w:val="1"/>
        <w:jc w:val="center"/>
        <w:rPr>
          <w:rFonts w:ascii="Times New Roman" w:hAnsi="Times New Roman" w:cs="Times New Roman"/>
          <w:lang w:val="ru-RU"/>
        </w:rPr>
      </w:pPr>
      <w:bookmarkStart w:id="0" w:name="X548e077e1c3a3f168ce2e7fae2a14b05484d96f"/>
      <w:r w:rsidRPr="001D4AE6">
        <w:rPr>
          <w:rFonts w:ascii="Times New Roman" w:hAnsi="Times New Roman" w:cs="Times New Roman"/>
          <w:lang w:val="ru-RU"/>
        </w:rPr>
        <w:t xml:space="preserve">КАК ПРИНЯТЬ </w:t>
      </w:r>
      <w:bookmarkStart w:id="1" w:name="_GoBack"/>
      <w:bookmarkEnd w:id="1"/>
      <w:r w:rsidRPr="001D4AE6">
        <w:rPr>
          <w:rFonts w:ascii="Times New Roman" w:hAnsi="Times New Roman" w:cs="Times New Roman"/>
          <w:lang w:val="ru-RU"/>
        </w:rPr>
        <w:t>И ОТПРАВИТЬ СООБЩЕНИЕ В ТОПИКЕ</w:t>
      </w:r>
      <w:bookmarkEnd w:id="0"/>
    </w:p>
    <w:p w:rsidR="008A1F49" w:rsidRPr="00E20517" w:rsidRDefault="00E20517" w:rsidP="001D4AE6">
      <w:pPr>
        <w:pStyle w:val="21"/>
        <w:rPr>
          <w:lang w:val="ru-RU"/>
        </w:rPr>
      </w:pPr>
      <w:bookmarkStart w:id="2" w:name="через-команду-ros2-topic-pub-в-терминале"/>
      <w:r w:rsidRPr="00E20517">
        <w:rPr>
          <w:lang w:val="ru-RU"/>
        </w:rPr>
        <w:t xml:space="preserve">1. Через команду </w:t>
      </w:r>
      <w:r>
        <w:t>ros</w:t>
      </w:r>
      <w:r w:rsidRPr="00E20517">
        <w:rPr>
          <w:lang w:val="ru-RU"/>
        </w:rPr>
        <w:t xml:space="preserve">2 </w:t>
      </w:r>
      <w:r>
        <w:t>topic</w:t>
      </w:r>
      <w:r w:rsidRPr="00E20517">
        <w:rPr>
          <w:lang w:val="ru-RU"/>
        </w:rPr>
        <w:t xml:space="preserve"> </w:t>
      </w:r>
      <w:r>
        <w:t>pub</w:t>
      </w:r>
      <w:r w:rsidRPr="00E20517">
        <w:rPr>
          <w:lang w:val="ru-RU"/>
        </w:rPr>
        <w:t xml:space="preserve"> (в терминале)</w:t>
      </w:r>
      <w:bookmarkEnd w:id="2"/>
    </w:p>
    <w:p w:rsidR="008A1F49" w:rsidRPr="00E20517" w:rsidRDefault="00E20517" w:rsidP="001D4AE6">
      <w:pPr>
        <w:rPr>
          <w:lang w:val="ru-RU"/>
        </w:rPr>
      </w:pPr>
      <w:r w:rsidRPr="00E20517">
        <w:rPr>
          <w:lang w:val="ru-RU"/>
        </w:rPr>
        <w:t>Это самый простой способ для тестирования — публикация сообщения из командной строки.</w:t>
      </w:r>
    </w:p>
    <w:p w:rsidR="008A1F49" w:rsidRPr="00E20517" w:rsidRDefault="00E20517" w:rsidP="001D4AE6">
      <w:pPr>
        <w:rPr>
          <w:lang w:val="ru-RU"/>
        </w:rPr>
      </w:pPr>
      <w:bookmarkStart w:id="3" w:name="синтаксис"/>
      <w:r w:rsidRPr="00E20517">
        <w:rPr>
          <w:lang w:val="ru-RU"/>
        </w:rPr>
        <w:t>Синтаксис:</w:t>
      </w:r>
      <w:bookmarkEnd w:id="3"/>
    </w:p>
    <w:p w:rsidR="008A1F49" w:rsidRPr="00E20517" w:rsidRDefault="00E20517" w:rsidP="00357468">
      <w:pPr>
        <w:pStyle w:val="aff8"/>
        <w:rPr>
          <w:lang w:val="ru-RU"/>
        </w:rPr>
      </w:pPr>
      <w:r>
        <w:rPr>
          <w:rStyle w:val="ExtensionTok"/>
        </w:rPr>
        <w:t>ros</w:t>
      </w:r>
      <w:r w:rsidRPr="00E20517">
        <w:rPr>
          <w:rStyle w:val="ExtensionTok"/>
          <w:lang w:val="ru-RU"/>
        </w:rPr>
        <w:t>2</w:t>
      </w:r>
      <w:r w:rsidRPr="00E20517">
        <w:rPr>
          <w:rStyle w:val="NormalTok"/>
          <w:lang w:val="ru-RU"/>
        </w:rPr>
        <w:t xml:space="preserve"> </w:t>
      </w:r>
      <w:r>
        <w:rPr>
          <w:rStyle w:val="NormalTok"/>
        </w:rPr>
        <w:t>topic</w:t>
      </w:r>
      <w:r w:rsidRPr="00E20517">
        <w:rPr>
          <w:rStyle w:val="NormalTok"/>
          <w:lang w:val="ru-RU"/>
        </w:rPr>
        <w:t xml:space="preserve"> </w:t>
      </w:r>
      <w:r>
        <w:rPr>
          <w:rStyle w:val="NormalTok"/>
        </w:rPr>
        <w:t>pub</w:t>
      </w:r>
      <w:r w:rsidRPr="00E20517">
        <w:rPr>
          <w:rStyle w:val="NormalTok"/>
          <w:lang w:val="ru-RU"/>
        </w:rPr>
        <w:t xml:space="preserve"> </w:t>
      </w:r>
      <w:r w:rsidRPr="00E20517">
        <w:rPr>
          <w:rStyle w:val="OperatorTok"/>
          <w:lang w:val="ru-RU"/>
        </w:rPr>
        <w:t>&lt;</w:t>
      </w:r>
      <w:r w:rsidRPr="00E20517">
        <w:rPr>
          <w:rStyle w:val="NormalTok"/>
          <w:lang w:val="ru-RU"/>
        </w:rPr>
        <w:t>топик</w:t>
      </w:r>
      <w:r w:rsidRPr="00E20517">
        <w:rPr>
          <w:rStyle w:val="OperatorTok"/>
          <w:lang w:val="ru-RU"/>
        </w:rPr>
        <w:t>&gt;</w:t>
      </w:r>
      <w:r w:rsidRPr="00E20517">
        <w:rPr>
          <w:rStyle w:val="NormalTok"/>
          <w:lang w:val="ru-RU"/>
        </w:rPr>
        <w:t xml:space="preserve"> </w:t>
      </w:r>
      <w:r w:rsidRPr="00E20517">
        <w:rPr>
          <w:rStyle w:val="OperatorTok"/>
          <w:lang w:val="ru-RU"/>
        </w:rPr>
        <w:t>&lt;</w:t>
      </w:r>
      <w:r w:rsidRPr="00E20517">
        <w:rPr>
          <w:rStyle w:val="NormalTok"/>
          <w:lang w:val="ru-RU"/>
        </w:rPr>
        <w:t>тип_сообщения</w:t>
      </w:r>
      <w:r w:rsidRPr="00E20517">
        <w:rPr>
          <w:rStyle w:val="OperatorTok"/>
          <w:lang w:val="ru-RU"/>
        </w:rPr>
        <w:t>&gt;</w:t>
      </w:r>
      <w:r w:rsidRPr="00E20517">
        <w:rPr>
          <w:rStyle w:val="NormalTok"/>
          <w:lang w:val="ru-RU"/>
        </w:rPr>
        <w:t xml:space="preserve"> </w:t>
      </w:r>
      <w:r w:rsidRPr="00E20517">
        <w:rPr>
          <w:rStyle w:val="StringTok"/>
          <w:lang w:val="ru-RU"/>
        </w:rPr>
        <w:t>"&lt;значения_в_</w:t>
      </w:r>
      <w:r>
        <w:rPr>
          <w:rStyle w:val="StringTok"/>
        </w:rPr>
        <w:t>yaml</w:t>
      </w:r>
      <w:r w:rsidRPr="00E20517">
        <w:rPr>
          <w:rStyle w:val="StringTok"/>
          <w:lang w:val="ru-RU"/>
        </w:rPr>
        <w:t>&gt;"</w:t>
      </w:r>
    </w:p>
    <w:p w:rsidR="008A1F49" w:rsidRPr="00E20517" w:rsidRDefault="00E20517" w:rsidP="001D4AE6">
      <w:pPr>
        <w:rPr>
          <w:lang w:val="ru-RU"/>
        </w:rPr>
      </w:pPr>
      <w:bookmarkStart w:id="4" w:name="X41c3d0d8290e8519834b0d40cbb2e8a049ea151"/>
      <w:r w:rsidRPr="00E20517">
        <w:rPr>
          <w:lang w:val="ru-RU"/>
        </w:rPr>
        <w:t xml:space="preserve">Пример: публикация сообщения типа </w:t>
      </w:r>
      <w:r>
        <w:t>std</w:t>
      </w:r>
      <w:r w:rsidRPr="00E20517">
        <w:rPr>
          <w:lang w:val="ru-RU"/>
        </w:rPr>
        <w:t>_</w:t>
      </w:r>
      <w:r>
        <w:t>msgs</w:t>
      </w:r>
      <w:r w:rsidRPr="00E20517">
        <w:rPr>
          <w:lang w:val="ru-RU"/>
        </w:rPr>
        <w:t>/</w:t>
      </w:r>
      <w:r>
        <w:t>msg</w:t>
      </w:r>
      <w:r w:rsidRPr="00E20517">
        <w:rPr>
          <w:lang w:val="ru-RU"/>
        </w:rPr>
        <w:t>/</w:t>
      </w:r>
      <w:r>
        <w:t>String</w:t>
      </w:r>
      <w:bookmarkEnd w:id="4"/>
    </w:p>
    <w:p w:rsidR="008A1F49" w:rsidRDefault="00E20517" w:rsidP="00357468">
      <w:pPr>
        <w:pStyle w:val="aff8"/>
      </w:pPr>
      <w:r>
        <w:rPr>
          <w:rStyle w:val="ExtensionTok"/>
        </w:rPr>
        <w:t>ros2</w:t>
      </w:r>
      <w:r>
        <w:rPr>
          <w:rStyle w:val="NormalTok"/>
        </w:rPr>
        <w:t xml:space="preserve"> topic pub /chatter std_msgs/msg/String </w:t>
      </w:r>
      <w:r>
        <w:rPr>
          <w:rStyle w:val="StringTok"/>
        </w:rPr>
        <w:t>"data: 'Hello from terminal!'"</w:t>
      </w:r>
    </w:p>
    <w:p w:rsidR="008A1F49" w:rsidRPr="00E20517" w:rsidRDefault="00E20517">
      <w:pPr>
        <w:rPr>
          <w:lang w:val="ru-RU"/>
        </w:rPr>
      </w:pPr>
      <w:r>
        <w:t>ROS</w:t>
      </w:r>
      <w:r w:rsidRPr="00E20517">
        <w:rPr>
          <w:lang w:val="ru-RU"/>
        </w:rPr>
        <w:t xml:space="preserve"> 2 автоматически опубликует одно сообщение и завершит работу. Чтобы публиковать постоянно с заданной частотой, добавьте флаг -</w:t>
      </w:r>
      <w:r>
        <w:t>r</w:t>
      </w:r>
      <w:r w:rsidRPr="00E20517">
        <w:rPr>
          <w:lang w:val="ru-RU"/>
        </w:rPr>
        <w:t xml:space="preserve"> (</w:t>
      </w:r>
      <w:r>
        <w:t>rate</w:t>
      </w:r>
      <w:r w:rsidRPr="00E20517">
        <w:rPr>
          <w:lang w:val="ru-RU"/>
        </w:rPr>
        <w:t>):</w:t>
      </w:r>
    </w:p>
    <w:p w:rsidR="008A1F49" w:rsidRPr="008B7C26" w:rsidRDefault="00E20517" w:rsidP="00357468">
      <w:pPr>
        <w:pStyle w:val="aff8"/>
        <w:rPr>
          <w:lang w:val="ru-RU"/>
        </w:rPr>
      </w:pPr>
      <w:r>
        <w:rPr>
          <w:rStyle w:val="ExtensionTok"/>
        </w:rPr>
        <w:t>ros2</w:t>
      </w:r>
      <w:r>
        <w:rPr>
          <w:rStyle w:val="NormalTok"/>
        </w:rPr>
        <w:t xml:space="preserve"> topic pub -r 1 /chatter std_msgs/msg/String </w:t>
      </w:r>
      <w:r>
        <w:rPr>
          <w:rStyle w:val="StringTok"/>
        </w:rPr>
        <w:t>"data: 'Hello every second!'"</w:t>
      </w:r>
      <w:r w:rsidR="001D4AE6" w:rsidRPr="001D4AE6">
        <w:t xml:space="preserve"> </w:t>
      </w:r>
      <w:r w:rsidR="001D4AE6" w:rsidRPr="008B7C26">
        <w:rPr>
          <w:lang w:val="ru-RU"/>
        </w:rPr>
        <w:t xml:space="preserve"># </w:t>
      </w:r>
      <w:r w:rsidR="00357468" w:rsidRPr="008B7C26">
        <w:rPr>
          <w:lang w:val="ru-RU"/>
        </w:rPr>
        <w:t>публикует 1 раз в секунду</w:t>
      </w:r>
    </w:p>
    <w:p w:rsidR="008A1F49" w:rsidRPr="00E20517" w:rsidRDefault="00E20517" w:rsidP="001D4AE6">
      <w:pPr>
        <w:rPr>
          <w:lang w:val="ru-RU"/>
        </w:rPr>
      </w:pPr>
      <w:bookmarkStart w:id="5" w:name="Xc2c648c7422b4be5192b2068f8efa626a417607"/>
      <w:r w:rsidRPr="00E20517">
        <w:rPr>
          <w:lang w:val="ru-RU"/>
        </w:rPr>
        <w:t xml:space="preserve">Пример: публикация </w:t>
      </w:r>
      <w:r>
        <w:t>geometry</w:t>
      </w:r>
      <w:r w:rsidRPr="00E20517">
        <w:rPr>
          <w:lang w:val="ru-RU"/>
        </w:rPr>
        <w:t>_</w:t>
      </w:r>
      <w:r>
        <w:t>msgs</w:t>
      </w:r>
      <w:r w:rsidRPr="00E20517">
        <w:rPr>
          <w:lang w:val="ru-RU"/>
        </w:rPr>
        <w:t>/</w:t>
      </w:r>
      <w:r>
        <w:t>msg</w:t>
      </w:r>
      <w:r w:rsidRPr="00E20517">
        <w:rPr>
          <w:lang w:val="ru-RU"/>
        </w:rPr>
        <w:t>/</w:t>
      </w:r>
      <w:r>
        <w:t>Twist</w:t>
      </w:r>
      <w:r w:rsidRPr="00E20517">
        <w:rPr>
          <w:lang w:val="ru-RU"/>
        </w:rPr>
        <w:t xml:space="preserve"> (часто используется для управления роботом)</w:t>
      </w:r>
      <w:bookmarkEnd w:id="5"/>
    </w:p>
    <w:p w:rsidR="008A1F49" w:rsidRDefault="00E20517" w:rsidP="00357468">
      <w:pPr>
        <w:pStyle w:val="aff8"/>
      </w:pPr>
      <w:r>
        <w:rPr>
          <w:rStyle w:val="ExtensionTok"/>
        </w:rPr>
        <w:t>ros2</w:t>
      </w:r>
      <w:r>
        <w:rPr>
          <w:rStyle w:val="NormalTok"/>
        </w:rPr>
        <w:t xml:space="preserve"> topic pub /cmd_vel geometry_msgs/msg/Twist </w:t>
      </w:r>
      <w:r>
        <w:rPr>
          <w:rStyle w:val="StringTok"/>
        </w:rPr>
        <w:t>"linear:</w:t>
      </w:r>
      <w:r>
        <w:br/>
      </w:r>
      <w:r>
        <w:rPr>
          <w:rStyle w:val="StringTok"/>
        </w:rPr>
        <w:t xml:space="preserve">  x: 0.5</w:t>
      </w:r>
      <w:r>
        <w:br/>
      </w:r>
      <w:r>
        <w:rPr>
          <w:rStyle w:val="StringTok"/>
        </w:rPr>
        <w:t xml:space="preserve">  y: 0.0</w:t>
      </w:r>
      <w:r>
        <w:br/>
      </w:r>
      <w:r>
        <w:rPr>
          <w:rStyle w:val="StringTok"/>
        </w:rPr>
        <w:t xml:space="preserve">  z: 0.0</w:t>
      </w:r>
      <w:r>
        <w:br/>
      </w:r>
      <w:r>
        <w:rPr>
          <w:rStyle w:val="StringTok"/>
        </w:rPr>
        <w:t>angular:</w:t>
      </w:r>
      <w:r>
        <w:br/>
      </w:r>
      <w:r>
        <w:rPr>
          <w:rStyle w:val="StringTok"/>
        </w:rPr>
        <w:t xml:space="preserve">  x: 0.0</w:t>
      </w:r>
      <w:r>
        <w:br/>
      </w:r>
      <w:r>
        <w:rPr>
          <w:rStyle w:val="StringTok"/>
        </w:rPr>
        <w:t xml:space="preserve">  y: 0.0</w:t>
      </w:r>
      <w:r>
        <w:br/>
      </w:r>
      <w:r>
        <w:rPr>
          <w:rStyle w:val="StringTok"/>
        </w:rPr>
        <w:t xml:space="preserve">  z: 0.2"</w:t>
      </w:r>
    </w:p>
    <w:p w:rsidR="008A1F49" w:rsidRPr="001D4AE6" w:rsidRDefault="00E20517" w:rsidP="001D4AE6">
      <w:pPr>
        <w:rPr>
          <w:lang w:val="ru-RU"/>
        </w:rPr>
      </w:pPr>
      <w:r w:rsidRPr="00E20517">
        <w:rPr>
          <w:lang w:val="ru-RU"/>
        </w:rPr>
        <w:t>Обрати</w:t>
      </w:r>
      <w:r w:rsidR="001D4AE6">
        <w:rPr>
          <w:lang w:val="ru-RU"/>
        </w:rPr>
        <w:t>те</w:t>
      </w:r>
      <w:r w:rsidRPr="00E20517">
        <w:rPr>
          <w:lang w:val="ru-RU"/>
        </w:rPr>
        <w:t xml:space="preserve"> внимание на отступы — используется </w:t>
      </w:r>
      <w:r>
        <w:rPr>
          <w:b/>
        </w:rPr>
        <w:t>YAML</w:t>
      </w:r>
      <w:r w:rsidRPr="00E20517">
        <w:rPr>
          <w:b/>
          <w:lang w:val="ru-RU"/>
        </w:rPr>
        <w:t>-формат</w:t>
      </w:r>
      <w:r w:rsidRPr="00E20517">
        <w:rPr>
          <w:lang w:val="ru-RU"/>
        </w:rPr>
        <w:t>, поэтому пробелы важны!</w:t>
      </w:r>
    </w:p>
    <w:p w:rsidR="008A1F49" w:rsidRPr="00E20517" w:rsidRDefault="00E20517" w:rsidP="001D4AE6">
      <w:pPr>
        <w:pStyle w:val="21"/>
        <w:rPr>
          <w:lang w:val="ru-RU"/>
        </w:rPr>
      </w:pPr>
      <w:bookmarkStart w:id="6" w:name="из-python-ноды-с-помощью-rclpy"/>
      <w:r w:rsidRPr="00E20517">
        <w:rPr>
          <w:lang w:val="ru-RU"/>
        </w:rPr>
        <w:lastRenderedPageBreak/>
        <w:t xml:space="preserve">2. Из </w:t>
      </w:r>
      <w:r>
        <w:t>Python</w:t>
      </w:r>
      <w:r w:rsidRPr="00E20517">
        <w:rPr>
          <w:lang w:val="ru-RU"/>
        </w:rPr>
        <w:t xml:space="preserve">-ноды (с помощью </w:t>
      </w:r>
      <w:r>
        <w:t>rclpy</w:t>
      </w:r>
      <w:r w:rsidRPr="00E20517">
        <w:rPr>
          <w:lang w:val="ru-RU"/>
        </w:rPr>
        <w:t>)</w:t>
      </w:r>
      <w:bookmarkEnd w:id="6"/>
    </w:p>
    <w:p w:rsidR="008A1F49" w:rsidRPr="00E20517" w:rsidRDefault="00E20517">
      <w:pPr>
        <w:rPr>
          <w:lang w:val="ru-RU"/>
        </w:rPr>
      </w:pPr>
      <w:r w:rsidRPr="00E20517">
        <w:rPr>
          <w:lang w:val="ru-RU"/>
        </w:rPr>
        <w:t>Если нужно интегрировать в код:</w:t>
      </w:r>
    </w:p>
    <w:p w:rsidR="008A1F49" w:rsidRPr="00357468" w:rsidRDefault="00E20517" w:rsidP="00357468">
      <w:pPr>
        <w:pStyle w:val="aff8"/>
      </w:pPr>
      <w:r w:rsidRPr="00357468">
        <w:rPr>
          <w:rStyle w:val="ImportTok"/>
        </w:rPr>
        <w:t>import</w:t>
      </w:r>
      <w:r w:rsidRPr="00357468">
        <w:rPr>
          <w:rStyle w:val="NormalTok"/>
        </w:rPr>
        <w:t xml:space="preserve"> rclpy</w:t>
      </w:r>
      <w:r w:rsidRPr="00357468">
        <w:br/>
      </w:r>
      <w:r w:rsidRPr="00357468">
        <w:rPr>
          <w:rStyle w:val="ImportTok"/>
        </w:rPr>
        <w:t>from</w:t>
      </w:r>
      <w:r w:rsidRPr="00357468">
        <w:rPr>
          <w:rStyle w:val="NormalTok"/>
        </w:rPr>
        <w:t xml:space="preserve"> rclpy.node </w:t>
      </w:r>
      <w:r w:rsidRPr="00357468">
        <w:rPr>
          <w:rStyle w:val="ImportTok"/>
        </w:rPr>
        <w:t>import</w:t>
      </w:r>
      <w:r w:rsidRPr="00357468">
        <w:rPr>
          <w:rStyle w:val="NormalTok"/>
        </w:rPr>
        <w:t xml:space="preserve"> Node</w:t>
      </w:r>
      <w:r w:rsidRPr="00357468">
        <w:br/>
      </w:r>
      <w:r w:rsidRPr="00357468">
        <w:rPr>
          <w:rStyle w:val="ImportTok"/>
        </w:rPr>
        <w:t>from</w:t>
      </w:r>
      <w:r w:rsidRPr="00357468">
        <w:rPr>
          <w:rStyle w:val="NormalTok"/>
        </w:rPr>
        <w:t xml:space="preserve"> std_msgs.msg </w:t>
      </w:r>
      <w:r w:rsidRPr="00357468">
        <w:rPr>
          <w:rStyle w:val="ImportTok"/>
        </w:rPr>
        <w:t>import</w:t>
      </w:r>
      <w:r w:rsidRPr="00357468">
        <w:rPr>
          <w:rStyle w:val="NormalTok"/>
        </w:rPr>
        <w:t xml:space="preserve"> String</w:t>
      </w:r>
      <w:r w:rsidRPr="00357468">
        <w:br/>
      </w:r>
      <w:r w:rsidRPr="00357468">
        <w:br/>
      </w:r>
      <w:r w:rsidRPr="00357468">
        <w:rPr>
          <w:rStyle w:val="KeywordTok"/>
        </w:rPr>
        <w:t>class</w:t>
      </w:r>
      <w:r w:rsidRPr="00357468">
        <w:rPr>
          <w:rStyle w:val="NormalTok"/>
        </w:rPr>
        <w:t xml:space="preserve"> MinimalPublisher(Node):</w:t>
      </w:r>
      <w:r w:rsidRPr="00357468">
        <w:br/>
      </w:r>
      <w:r w:rsidRPr="00357468">
        <w:rPr>
          <w:rStyle w:val="NormalTok"/>
        </w:rPr>
        <w:t xml:space="preserve">    </w:t>
      </w:r>
      <w:r w:rsidRPr="00357468">
        <w:rPr>
          <w:rStyle w:val="KeywordTok"/>
        </w:rPr>
        <w:t>def</w:t>
      </w:r>
      <w:r w:rsidRPr="00357468">
        <w:rPr>
          <w:rStyle w:val="NormalTok"/>
        </w:rPr>
        <w:t xml:space="preserve"> </w:t>
      </w:r>
      <w:r w:rsidRPr="00357468">
        <w:rPr>
          <w:rStyle w:val="FunctionTok"/>
        </w:rPr>
        <w:t>__init__</w:t>
      </w:r>
      <w:r w:rsidRPr="00357468">
        <w:rPr>
          <w:rStyle w:val="NormalTok"/>
        </w:rPr>
        <w:t>(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>):</w:t>
      </w:r>
      <w:r w:rsidRPr="00357468">
        <w:br/>
      </w:r>
      <w:r w:rsidRPr="00357468">
        <w:rPr>
          <w:rStyle w:val="NormalTok"/>
        </w:rPr>
        <w:t xml:space="preserve">        </w:t>
      </w:r>
      <w:r w:rsidRPr="00357468">
        <w:rPr>
          <w:rStyle w:val="BuiltInTok"/>
        </w:rPr>
        <w:t>super</w:t>
      </w:r>
      <w:r w:rsidRPr="00357468">
        <w:rPr>
          <w:rStyle w:val="NormalTok"/>
        </w:rPr>
        <w:t>().</w:t>
      </w:r>
      <w:r w:rsidRPr="00357468">
        <w:rPr>
          <w:rStyle w:val="FunctionTok"/>
        </w:rPr>
        <w:t>__init__</w:t>
      </w:r>
      <w:r w:rsidRPr="00357468">
        <w:rPr>
          <w:rStyle w:val="NormalTok"/>
        </w:rPr>
        <w:t>(</w:t>
      </w:r>
      <w:r w:rsidRPr="00357468">
        <w:rPr>
          <w:rStyle w:val="StringTok"/>
        </w:rPr>
        <w:t>'minimal_publisher'</w:t>
      </w:r>
      <w:r w:rsidRPr="00357468">
        <w:rPr>
          <w:rStyle w:val="NormalTok"/>
        </w:rPr>
        <w:t>)</w:t>
      </w:r>
      <w:r w:rsidRPr="00357468">
        <w:br/>
      </w:r>
      <w:r w:rsidRPr="00357468">
        <w:rPr>
          <w:rStyle w:val="NormalTok"/>
        </w:rPr>
        <w:t xml:space="preserve">       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 xml:space="preserve">.publisher_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 xml:space="preserve">.create_publisher(String, </w:t>
      </w:r>
      <w:r w:rsidRPr="00357468">
        <w:rPr>
          <w:rStyle w:val="StringTok"/>
        </w:rPr>
        <w:t>'chatter'</w:t>
      </w:r>
      <w:r w:rsidRPr="00357468">
        <w:rPr>
          <w:rStyle w:val="NormalTok"/>
        </w:rPr>
        <w:t xml:space="preserve">, </w:t>
      </w:r>
      <w:r w:rsidRPr="00357468">
        <w:rPr>
          <w:rStyle w:val="DecValTok"/>
        </w:rPr>
        <w:t>10</w:t>
      </w:r>
      <w:r w:rsidRPr="00357468">
        <w:rPr>
          <w:rStyle w:val="NormalTok"/>
        </w:rPr>
        <w:t>)</w:t>
      </w:r>
      <w:r w:rsidRPr="00357468">
        <w:br/>
      </w:r>
      <w:r w:rsidRPr="00357468">
        <w:rPr>
          <w:rStyle w:val="NormalTok"/>
        </w:rPr>
        <w:t xml:space="preserve">        timer_period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</w:t>
      </w:r>
      <w:r w:rsidRPr="00357468">
        <w:rPr>
          <w:rStyle w:val="FloatTok"/>
        </w:rPr>
        <w:t>1.0</w:t>
      </w:r>
      <w:r w:rsidRPr="00357468">
        <w:rPr>
          <w:rStyle w:val="NormalTok"/>
        </w:rPr>
        <w:t xml:space="preserve">  </w:t>
      </w:r>
      <w:r w:rsidRPr="00357468">
        <w:rPr>
          <w:rStyle w:val="CommentTok"/>
        </w:rPr>
        <w:t># секунды</w:t>
      </w:r>
      <w:r w:rsidRPr="00357468">
        <w:br/>
      </w:r>
      <w:r w:rsidRPr="00357468">
        <w:rPr>
          <w:rStyle w:val="NormalTok"/>
        </w:rPr>
        <w:t xml:space="preserve">       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 xml:space="preserve">.timer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 xml:space="preserve">.create_timer(timer_period,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>.timer_callback)</w:t>
      </w:r>
      <w:r w:rsidRPr="00357468">
        <w:br/>
      </w:r>
      <w:r w:rsidRPr="00357468">
        <w:br/>
      </w:r>
      <w:r w:rsidRPr="00357468">
        <w:rPr>
          <w:rStyle w:val="NormalTok"/>
        </w:rPr>
        <w:t xml:space="preserve">    </w:t>
      </w:r>
      <w:r w:rsidRPr="00357468">
        <w:rPr>
          <w:rStyle w:val="KeywordTok"/>
        </w:rPr>
        <w:t>def</w:t>
      </w:r>
      <w:r w:rsidRPr="00357468">
        <w:rPr>
          <w:rStyle w:val="NormalTok"/>
        </w:rPr>
        <w:t xml:space="preserve"> timer_callback(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>):</w:t>
      </w:r>
      <w:r w:rsidRPr="00357468">
        <w:br/>
      </w:r>
      <w:r w:rsidRPr="00357468">
        <w:rPr>
          <w:rStyle w:val="NormalTok"/>
        </w:rPr>
        <w:t xml:space="preserve">        msg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String()</w:t>
      </w:r>
      <w:r w:rsidRPr="00357468">
        <w:br/>
      </w:r>
      <w:r w:rsidRPr="00357468">
        <w:rPr>
          <w:rStyle w:val="NormalTok"/>
        </w:rPr>
        <w:t xml:space="preserve">        msg.data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</w:t>
      </w:r>
      <w:r w:rsidRPr="00357468">
        <w:rPr>
          <w:rStyle w:val="StringTok"/>
        </w:rPr>
        <w:t>'Hello from Python node!'</w:t>
      </w:r>
      <w:r w:rsidRPr="00357468">
        <w:br/>
      </w:r>
      <w:r w:rsidRPr="00357468">
        <w:rPr>
          <w:rStyle w:val="NormalTok"/>
        </w:rPr>
        <w:t xml:space="preserve">       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>.publisher_.publish(msg)</w:t>
      </w:r>
      <w:r w:rsidRPr="00357468">
        <w:br/>
      </w:r>
      <w:r w:rsidRPr="00357468">
        <w:rPr>
          <w:rStyle w:val="NormalTok"/>
        </w:rPr>
        <w:t xml:space="preserve">        </w:t>
      </w:r>
      <w:r w:rsidRPr="00357468">
        <w:rPr>
          <w:rStyle w:val="VariableTok"/>
        </w:rPr>
        <w:t>self</w:t>
      </w:r>
      <w:r w:rsidRPr="00357468">
        <w:rPr>
          <w:rStyle w:val="NormalTok"/>
        </w:rPr>
        <w:t>.get_logger().info(</w:t>
      </w:r>
      <w:r w:rsidRPr="00357468">
        <w:rPr>
          <w:rStyle w:val="SpecialStringTok"/>
        </w:rPr>
        <w:t>f'Publishing: "</w:t>
      </w:r>
      <w:r w:rsidRPr="00357468">
        <w:rPr>
          <w:rStyle w:val="SpecialCharTok"/>
        </w:rPr>
        <w:t>{</w:t>
      </w:r>
      <w:r w:rsidRPr="00357468">
        <w:rPr>
          <w:rStyle w:val="NormalTok"/>
        </w:rPr>
        <w:t>msg</w:t>
      </w:r>
      <w:r w:rsidRPr="00357468">
        <w:rPr>
          <w:rStyle w:val="SpecialCharTok"/>
        </w:rPr>
        <w:t>.</w:t>
      </w:r>
      <w:r w:rsidRPr="00357468">
        <w:rPr>
          <w:rStyle w:val="NormalTok"/>
        </w:rPr>
        <w:t>data</w:t>
      </w:r>
      <w:r w:rsidRPr="00357468">
        <w:rPr>
          <w:rStyle w:val="SpecialCharTok"/>
        </w:rPr>
        <w:t>}</w:t>
      </w:r>
      <w:r w:rsidRPr="00357468">
        <w:rPr>
          <w:rStyle w:val="SpecialStringTok"/>
        </w:rPr>
        <w:t>"'</w:t>
      </w:r>
      <w:r w:rsidRPr="00357468">
        <w:rPr>
          <w:rStyle w:val="NormalTok"/>
        </w:rPr>
        <w:t>)</w:t>
      </w:r>
      <w:r w:rsidRPr="00357468">
        <w:br/>
      </w:r>
      <w:r w:rsidRPr="00357468">
        <w:br/>
      </w:r>
      <w:r w:rsidRPr="00357468">
        <w:rPr>
          <w:rStyle w:val="KeywordTok"/>
        </w:rPr>
        <w:t>def</w:t>
      </w:r>
      <w:r w:rsidRPr="00357468">
        <w:rPr>
          <w:rStyle w:val="NormalTok"/>
        </w:rPr>
        <w:t xml:space="preserve"> main(args</w:t>
      </w:r>
      <w:r w:rsidRPr="00357468">
        <w:rPr>
          <w:rStyle w:val="OperatorTok"/>
        </w:rPr>
        <w:t>=</w:t>
      </w:r>
      <w:r w:rsidRPr="00357468">
        <w:rPr>
          <w:rStyle w:val="VariableTok"/>
        </w:rPr>
        <w:t>None</w:t>
      </w:r>
      <w:r w:rsidRPr="00357468">
        <w:rPr>
          <w:rStyle w:val="NormalTok"/>
        </w:rPr>
        <w:t>):</w:t>
      </w:r>
      <w:r w:rsidRPr="00357468">
        <w:br/>
      </w:r>
      <w:r w:rsidRPr="00357468">
        <w:rPr>
          <w:rStyle w:val="NormalTok"/>
        </w:rPr>
        <w:t xml:space="preserve">    rclpy.init(args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>args)</w:t>
      </w:r>
      <w:r w:rsidRPr="00357468">
        <w:br/>
      </w:r>
      <w:r w:rsidRPr="00357468">
        <w:rPr>
          <w:rStyle w:val="NormalTok"/>
        </w:rPr>
        <w:t xml:space="preserve">    node </w:t>
      </w:r>
      <w:r w:rsidRPr="00357468">
        <w:rPr>
          <w:rStyle w:val="OperatorTok"/>
        </w:rPr>
        <w:t>=</w:t>
      </w:r>
      <w:r w:rsidRPr="00357468">
        <w:rPr>
          <w:rStyle w:val="NormalTok"/>
        </w:rPr>
        <w:t xml:space="preserve"> MinimalPublisher()</w:t>
      </w:r>
      <w:r w:rsidRPr="00357468">
        <w:br/>
      </w:r>
      <w:r w:rsidRPr="00357468">
        <w:rPr>
          <w:rStyle w:val="NormalTok"/>
        </w:rPr>
        <w:t xml:space="preserve">    rclpy.spin(node)</w:t>
      </w:r>
      <w:r w:rsidRPr="00357468">
        <w:br/>
      </w:r>
      <w:r w:rsidRPr="00357468">
        <w:rPr>
          <w:rStyle w:val="NormalTok"/>
        </w:rPr>
        <w:t xml:space="preserve">    node.destroy_node()</w:t>
      </w:r>
      <w:r w:rsidRPr="00357468">
        <w:br/>
      </w:r>
      <w:r w:rsidRPr="00357468">
        <w:rPr>
          <w:rStyle w:val="NormalTok"/>
        </w:rPr>
        <w:t xml:space="preserve">    rclpy.shutdown()</w:t>
      </w:r>
      <w:r w:rsidRPr="00357468">
        <w:br/>
      </w:r>
      <w:r w:rsidRPr="00357468">
        <w:br/>
      </w:r>
      <w:r w:rsidRPr="00357468">
        <w:rPr>
          <w:rStyle w:val="ControlFlowTok"/>
        </w:rPr>
        <w:t>if</w:t>
      </w:r>
      <w:r w:rsidRPr="00357468">
        <w:rPr>
          <w:rStyle w:val="NormalTok"/>
        </w:rPr>
        <w:t xml:space="preserve"> </w:t>
      </w:r>
      <w:r w:rsidRPr="00357468">
        <w:rPr>
          <w:rStyle w:val="VariableTok"/>
        </w:rPr>
        <w:t>__name__</w:t>
      </w:r>
      <w:r w:rsidRPr="00357468">
        <w:rPr>
          <w:rStyle w:val="NormalTok"/>
        </w:rPr>
        <w:t xml:space="preserve"> </w:t>
      </w:r>
      <w:r w:rsidRPr="00357468">
        <w:rPr>
          <w:rStyle w:val="OperatorTok"/>
        </w:rPr>
        <w:t>==</w:t>
      </w:r>
      <w:r w:rsidRPr="00357468">
        <w:rPr>
          <w:rStyle w:val="NormalTok"/>
        </w:rPr>
        <w:t xml:space="preserve"> </w:t>
      </w:r>
      <w:r w:rsidRPr="00357468">
        <w:rPr>
          <w:rStyle w:val="StringTok"/>
        </w:rPr>
        <w:t>'__main__'</w:t>
      </w:r>
      <w:r w:rsidRPr="00357468">
        <w:rPr>
          <w:rStyle w:val="NormalTok"/>
        </w:rPr>
        <w:t>:</w:t>
      </w:r>
      <w:r w:rsidRPr="00357468">
        <w:br/>
      </w:r>
      <w:r w:rsidRPr="00357468">
        <w:rPr>
          <w:rStyle w:val="NormalTok"/>
        </w:rPr>
        <w:t xml:space="preserve">    main()</w:t>
      </w:r>
    </w:p>
    <w:p w:rsidR="008A1F49" w:rsidRDefault="00E20517">
      <w:r>
        <w:t>Запуск:</w:t>
      </w:r>
    </w:p>
    <w:p w:rsidR="008A1F49" w:rsidRDefault="00E20517" w:rsidP="00357468">
      <w:pPr>
        <w:pStyle w:val="aff8"/>
      </w:pPr>
      <w:r>
        <w:rPr>
          <w:rStyle w:val="ExtensionTok"/>
        </w:rPr>
        <w:lastRenderedPageBreak/>
        <w:t>python3</w:t>
      </w:r>
      <w:r>
        <w:rPr>
          <w:rStyle w:val="NormalTok"/>
        </w:rPr>
        <w:t xml:space="preserve"> publisher_example.py</w:t>
      </w:r>
    </w:p>
    <w:sectPr w:rsidR="008A1F49" w:rsidSect="00034616"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AB" w:rsidRDefault="006639AB">
      <w:pPr>
        <w:spacing w:line="240" w:lineRule="auto"/>
      </w:pPr>
      <w:r>
        <w:separator/>
      </w:r>
    </w:p>
  </w:endnote>
  <w:endnote w:type="continuationSeparator" w:id="0">
    <w:p w:rsidR="006639AB" w:rsidRDefault="00663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738638"/>
      <w:docPartObj>
        <w:docPartGallery w:val="Page Numbers (Bottom of Page)"/>
        <w:docPartUnique/>
      </w:docPartObj>
    </w:sdtPr>
    <w:sdtContent>
      <w:p w:rsidR="0068656D" w:rsidRDefault="0068656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D7" w:rsidRPr="004B6FD7">
          <w:rPr>
            <w:noProof/>
            <w:lang w:val="ru-RU"/>
          </w:rPr>
          <w:t>1</w:t>
        </w:r>
        <w:r>
          <w:fldChar w:fldCharType="end"/>
        </w:r>
      </w:p>
    </w:sdtContent>
  </w:sdt>
  <w:p w:rsidR="0068656D" w:rsidRDefault="006865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AB" w:rsidRDefault="006639AB">
      <w:r>
        <w:separator/>
      </w:r>
    </w:p>
  </w:footnote>
  <w:footnote w:type="continuationSeparator" w:id="0">
    <w:p w:rsidR="006639AB" w:rsidRDefault="00663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1AE401"/>
    <w:multiLevelType w:val="multilevel"/>
    <w:tmpl w:val="7584D5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4AE6"/>
    <w:rsid w:val="00287313"/>
    <w:rsid w:val="002F55C6"/>
    <w:rsid w:val="00357468"/>
    <w:rsid w:val="004B6FD7"/>
    <w:rsid w:val="004E29B3"/>
    <w:rsid w:val="005078A7"/>
    <w:rsid w:val="00590D07"/>
    <w:rsid w:val="006639AB"/>
    <w:rsid w:val="0068656D"/>
    <w:rsid w:val="00784D58"/>
    <w:rsid w:val="008A1F49"/>
    <w:rsid w:val="008B7C26"/>
    <w:rsid w:val="008D6863"/>
    <w:rsid w:val="00B86B75"/>
    <w:rsid w:val="00BC48D5"/>
    <w:rsid w:val="00C36279"/>
    <w:rsid w:val="00DD04C2"/>
    <w:rsid w:val="00E20517"/>
    <w:rsid w:val="00E315A3"/>
    <w:rsid w:val="00EB2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3C63"/>
  <w15:docId w15:val="{3AAD8445-EABC-4D66-9C7A-82DCE175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240" w:after="120" w:line="288" w:lineRule="auto"/>
      <w:ind w:firstLine="0"/>
      <w:jc w:val="left"/>
      <w:outlineLvl w:val="0"/>
    </w:pPr>
    <w:rPr>
      <w:rFonts w:asciiTheme="majorHAnsi" w:eastAsiaTheme="majorEastAsia" w:hAnsiTheme="majorHAnsi" w:cstheme="majorBidi"/>
      <w:bCs/>
      <w:color w:val="000000"/>
      <w:sz w:val="32"/>
      <w:szCs w:val="28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1D4AE6"/>
    <w:pPr>
      <w:keepNext/>
      <w:keepLines/>
      <w:spacing w:before="240" w:after="120" w:line="288" w:lineRule="auto"/>
      <w:ind w:firstLine="0"/>
      <w:jc w:val="left"/>
      <w:outlineLvl w:val="1"/>
    </w:pPr>
    <w:rPr>
      <w:rFonts w:eastAsiaTheme="majorEastAsia" w:cstheme="majorBidi"/>
      <w:b/>
      <w:bCs/>
      <w:color w:val="000000"/>
      <w:sz w:val="32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2"/>
    </w:pPr>
    <w:rPr>
      <w:rFonts w:asciiTheme="majorHAnsi" w:eastAsiaTheme="majorEastAsia" w:hAnsiTheme="majorHAnsi" w:cstheme="majorBidi"/>
      <w:bCs/>
      <w:color w:val="00000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eastAsiaTheme="majorEastAsia" w:hAnsiTheme="majorHAnsi" w:cstheme="majorBidi"/>
      <w:bCs/>
      <w:iCs/>
      <w:color w:val="00000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eastAsiaTheme="majorEastAsia" w:hAnsiTheme="majorHAnsi" w:cstheme="majorBidi"/>
      <w:iCs/>
      <w:color w:val="00000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1D4AE6"/>
    <w:rPr>
      <w:rFonts w:ascii="Times New Roman" w:eastAsiaTheme="majorEastAsia" w:hAnsi="Times New Roman" w:cstheme="majorBidi"/>
      <w:b/>
      <w:bCs/>
      <w:color w:val="000000"/>
      <w:sz w:val="32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6"/>
    </w:rPr>
  </w:style>
  <w:style w:type="paragraph" w:customStyle="1" w:styleId="CodeBlock">
    <w:name w:val="CodeBlock"/>
    <w:pPr>
      <w:spacing w:before="120" w:after="120" w:line="336" w:lineRule="auto"/>
    </w:pPr>
    <w:rPr>
      <w:rFonts w:ascii="Courier New" w:hAnsi="Courier New"/>
      <w:sz w:val="26"/>
    </w:rPr>
  </w:style>
  <w:style w:type="paragraph" w:customStyle="1" w:styleId="SourceCode">
    <w:name w:val="Source Code"/>
    <w:basedOn w:val="a1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ff8">
    <w:name w:val="Код"/>
    <w:basedOn w:val="SourceCode"/>
    <w:autoRedefine/>
    <w:qFormat/>
    <w:rsid w:val="00357468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6E3BC" w:themeFill="accent3" w:themeFillTint="66"/>
      <w:spacing w:before="120" w:after="120"/>
      <w:ind w:firstLine="0"/>
      <w:jc w:val="left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3EA03-9DD2-4492-9B25-CB8B557F7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Грачев</dc:creator>
  <cp:keywords/>
  <cp:lastModifiedBy>Александр Грачев</cp:lastModifiedBy>
  <cp:revision>8</cp:revision>
  <cp:lastPrinted>2025-10-09T07:43:00Z</cp:lastPrinted>
  <dcterms:created xsi:type="dcterms:W3CDTF">2025-10-09T06:59:00Z</dcterms:created>
  <dcterms:modified xsi:type="dcterms:W3CDTF">2025-10-09T08:13:00Z</dcterms:modified>
</cp:coreProperties>
</file>