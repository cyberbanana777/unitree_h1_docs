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828" w:rsidRPr="004545BF" w:rsidRDefault="004545BF" w:rsidP="004545BF">
      <w:pPr>
        <w:pStyle w:val="1"/>
        <w:rPr>
          <w:lang w:val="ru-RU"/>
        </w:rPr>
      </w:pPr>
      <w:bookmarkStart w:id="0" w:name="что-такое-публикатор-и-подписчик"/>
      <w:r>
        <w:rPr>
          <w:lang w:val="ru-RU"/>
        </w:rPr>
        <w:t>ЧТО ТАКОЕ ПУБЛИКАТОР И ПОДПИСЧИК</w:t>
      </w:r>
      <w:r w:rsidR="00AB0D4B" w:rsidRPr="004545BF">
        <w:rPr>
          <w:lang w:val="ru-RU"/>
        </w:rPr>
        <w:t>?</w:t>
      </w:r>
      <w:bookmarkEnd w:id="0"/>
    </w:p>
    <w:p w:rsidR="00543828" w:rsidRPr="004545BF" w:rsidRDefault="00AB0D4B">
      <w:pPr>
        <w:numPr>
          <w:ilvl w:val="0"/>
          <w:numId w:val="11"/>
        </w:numPr>
        <w:rPr>
          <w:lang w:val="ru-RU"/>
        </w:rPr>
      </w:pPr>
      <w:r w:rsidRPr="004545BF">
        <w:rPr>
          <w:b/>
          <w:lang w:val="ru-RU"/>
        </w:rPr>
        <w:t>Публикатор (</w:t>
      </w:r>
      <w:r>
        <w:rPr>
          <w:b/>
        </w:rPr>
        <w:t>Publisher</w:t>
      </w:r>
      <w:r w:rsidRPr="004545BF">
        <w:rPr>
          <w:b/>
          <w:lang w:val="ru-RU"/>
        </w:rPr>
        <w:t>)</w:t>
      </w:r>
      <w:r w:rsidRPr="004545BF">
        <w:rPr>
          <w:lang w:val="ru-RU"/>
        </w:rPr>
        <w:t xml:space="preserve"> — это узел (</w:t>
      </w:r>
      <w:r>
        <w:t>node</w:t>
      </w:r>
      <w:r w:rsidRPr="004545BF">
        <w:rPr>
          <w:lang w:val="ru-RU"/>
        </w:rPr>
        <w:t xml:space="preserve">), который отправляет сообщения в определённую </w:t>
      </w:r>
      <w:r w:rsidRPr="004545BF">
        <w:rPr>
          <w:b/>
          <w:lang w:val="ru-RU"/>
        </w:rPr>
        <w:t>тему (</w:t>
      </w:r>
      <w:r>
        <w:rPr>
          <w:b/>
        </w:rPr>
        <w:t>topic</w:t>
      </w:r>
      <w:r w:rsidRPr="004545BF">
        <w:rPr>
          <w:b/>
          <w:lang w:val="ru-RU"/>
        </w:rPr>
        <w:t>)</w:t>
      </w:r>
      <w:r w:rsidRPr="004545BF">
        <w:rPr>
          <w:lang w:val="ru-RU"/>
        </w:rPr>
        <w:t>.</w:t>
      </w:r>
    </w:p>
    <w:p w:rsidR="00543828" w:rsidRPr="004545BF" w:rsidRDefault="00AB0D4B" w:rsidP="004545BF">
      <w:pPr>
        <w:numPr>
          <w:ilvl w:val="0"/>
          <w:numId w:val="11"/>
        </w:numPr>
        <w:rPr>
          <w:lang w:val="ru-RU"/>
        </w:rPr>
      </w:pPr>
      <w:r w:rsidRPr="004545BF">
        <w:rPr>
          <w:b/>
          <w:lang w:val="ru-RU"/>
        </w:rPr>
        <w:t>Подписчик (</w:t>
      </w:r>
      <w:r>
        <w:rPr>
          <w:b/>
        </w:rPr>
        <w:t>Subscriber</w:t>
      </w:r>
      <w:r w:rsidRPr="004545BF">
        <w:rPr>
          <w:b/>
          <w:lang w:val="ru-RU"/>
        </w:rPr>
        <w:t>)</w:t>
      </w:r>
      <w:r w:rsidRPr="004545BF">
        <w:rPr>
          <w:lang w:val="ru-RU"/>
        </w:rPr>
        <w:t xml:space="preserve"> — это узел, который </w:t>
      </w:r>
      <w:r w:rsidRPr="004545BF">
        <w:rPr>
          <w:b/>
          <w:lang w:val="ru-RU"/>
        </w:rPr>
        <w:t>слушает</w:t>
      </w:r>
      <w:r w:rsidRPr="004545BF">
        <w:rPr>
          <w:lang w:val="ru-RU"/>
        </w:rPr>
        <w:t xml:space="preserve"> определённую тему и получает сообщения, которые туда публикуются.</w:t>
      </w:r>
    </w:p>
    <w:p w:rsidR="00543828" w:rsidRPr="004545BF" w:rsidRDefault="00AB0D4B" w:rsidP="004545BF">
      <w:pPr>
        <w:pStyle w:val="21"/>
      </w:pPr>
      <w:bookmarkStart w:id="1" w:name="структура-проекта"/>
      <w:r w:rsidRPr="004545BF">
        <w:t>Структура проекта</w:t>
      </w:r>
      <w:bookmarkEnd w:id="1"/>
    </w:p>
    <w:p w:rsidR="00543828" w:rsidRPr="004545BF" w:rsidRDefault="00AB0D4B">
      <w:pPr>
        <w:rPr>
          <w:lang w:val="ru-RU"/>
        </w:rPr>
      </w:pPr>
      <w:r w:rsidRPr="004545BF">
        <w:rPr>
          <w:lang w:val="ru-RU"/>
        </w:rPr>
        <w:t xml:space="preserve">Все проекты в </w:t>
      </w:r>
      <w:r>
        <w:t>ROS</w:t>
      </w:r>
      <w:r w:rsidRPr="004545BF">
        <w:rPr>
          <w:lang w:val="ru-RU"/>
        </w:rPr>
        <w:t>2 лежат в рабочих областях - папках с постфиксом "</w:t>
      </w:r>
      <w:r w:rsidRPr="004545BF">
        <w:rPr>
          <w:b/>
          <w:lang w:val="ru-RU"/>
        </w:rPr>
        <w:t>_</w:t>
      </w:r>
      <w:r w:rsidRPr="004545BF">
        <w:rPr>
          <w:b/>
        </w:rPr>
        <w:t>ws</w:t>
      </w:r>
      <w:r w:rsidRPr="004545BF">
        <w:rPr>
          <w:lang w:val="ru-RU"/>
        </w:rPr>
        <w:t>". Создадим такую папку и перейдем в неё.</w:t>
      </w:r>
    </w:p>
    <w:p w:rsidR="00543828" w:rsidRPr="007A2049" w:rsidRDefault="00AB0D4B" w:rsidP="004545BF">
      <w:pPr>
        <w:pStyle w:val="aff8"/>
        <w:ind w:firstLine="0"/>
        <w:rPr>
          <w:lang w:val="ru-RU"/>
        </w:rPr>
      </w:pPr>
      <w:r w:rsidRPr="004545BF">
        <w:rPr>
          <w:rStyle w:val="FunctionTok"/>
          <w:color w:val="auto"/>
        </w:rPr>
        <w:t>m</w:t>
      </w:r>
      <w:r w:rsidRPr="004545BF">
        <w:t>kdir</w:t>
      </w:r>
      <w:r w:rsidRPr="007A2049">
        <w:rPr>
          <w:rStyle w:val="NormalTok"/>
          <w:lang w:val="ru-RU"/>
        </w:rPr>
        <w:t xml:space="preserve"> </w:t>
      </w:r>
      <w:r>
        <w:rPr>
          <w:rStyle w:val="NormalTok"/>
        </w:rPr>
        <w:t>my</w:t>
      </w:r>
      <w:r w:rsidRPr="007A2049">
        <w:rPr>
          <w:rStyle w:val="NormalTok"/>
          <w:lang w:val="ru-RU"/>
        </w:rPr>
        <w:t>_</w:t>
      </w:r>
      <w:r>
        <w:rPr>
          <w:rStyle w:val="NormalTok"/>
        </w:rPr>
        <w:t>project</w:t>
      </w:r>
      <w:r w:rsidRPr="007A2049">
        <w:rPr>
          <w:rStyle w:val="NormalTok"/>
          <w:lang w:val="ru-RU"/>
        </w:rPr>
        <w:t>_</w:t>
      </w:r>
      <w:r>
        <w:rPr>
          <w:rStyle w:val="NormalTok"/>
        </w:rPr>
        <w:t>ws</w:t>
      </w:r>
      <w:r w:rsidRPr="007A2049">
        <w:rPr>
          <w:lang w:val="ru-RU"/>
        </w:rPr>
        <w:br/>
      </w:r>
      <w:r>
        <w:rPr>
          <w:rStyle w:val="BuiltInTok"/>
        </w:rPr>
        <w:t>cd</w:t>
      </w:r>
      <w:r w:rsidRPr="007A2049">
        <w:rPr>
          <w:rStyle w:val="NormalTok"/>
          <w:lang w:val="ru-RU"/>
        </w:rPr>
        <w:t xml:space="preserve"> </w:t>
      </w:r>
      <w:r>
        <w:rPr>
          <w:rStyle w:val="NormalTok"/>
        </w:rPr>
        <w:t>my</w:t>
      </w:r>
      <w:r w:rsidRPr="007A2049">
        <w:rPr>
          <w:rStyle w:val="NormalTok"/>
          <w:lang w:val="ru-RU"/>
        </w:rPr>
        <w:t>_</w:t>
      </w:r>
      <w:r>
        <w:rPr>
          <w:rStyle w:val="NormalTok"/>
        </w:rPr>
        <w:t>project</w:t>
      </w:r>
      <w:r w:rsidRPr="007A2049">
        <w:rPr>
          <w:rStyle w:val="NormalTok"/>
          <w:lang w:val="ru-RU"/>
        </w:rPr>
        <w:t>_</w:t>
      </w:r>
      <w:r>
        <w:rPr>
          <w:rStyle w:val="NormalTok"/>
        </w:rPr>
        <w:t>ws</w:t>
      </w:r>
    </w:p>
    <w:p w:rsidR="00543828" w:rsidRPr="004545BF" w:rsidRDefault="007A2049">
      <w:pPr>
        <w:rPr>
          <w:lang w:val="ru-RU"/>
        </w:rPr>
      </w:pPr>
      <w:r>
        <w:rPr>
          <w:lang w:val="ru-RU"/>
        </w:rPr>
        <w:t>Созданные В</w:t>
      </w:r>
      <w:r w:rsidR="00AB0D4B" w:rsidRPr="004545BF">
        <w:rPr>
          <w:lang w:val="ru-RU"/>
        </w:rPr>
        <w:t xml:space="preserve">ами файлы всегда обязательно лежат в папке </w:t>
      </w:r>
      <w:r w:rsidR="00AB0D4B" w:rsidRPr="004545BF">
        <w:rPr>
          <w:b/>
        </w:rPr>
        <w:t>src</w:t>
      </w:r>
      <w:r w:rsidR="00AB0D4B" w:rsidRPr="004545BF">
        <w:rPr>
          <w:lang w:val="ru-RU"/>
        </w:rPr>
        <w:t xml:space="preserve">, создадим её и перейдем в неё. Теперь мы можем создать наш </w:t>
      </w:r>
      <w:r w:rsidR="00AB0D4B">
        <w:t>ROS</w:t>
      </w:r>
      <w:r w:rsidR="00AB0D4B" w:rsidRPr="004545BF">
        <w:rPr>
          <w:lang w:val="ru-RU"/>
        </w:rPr>
        <w:t>2 пакет внутри.</w:t>
      </w:r>
    </w:p>
    <w:p w:rsidR="00543828" w:rsidRPr="004545BF" w:rsidRDefault="00AB0D4B" w:rsidP="004545BF">
      <w:pPr>
        <w:pStyle w:val="aff8"/>
        <w:ind w:firstLine="0"/>
        <w:rPr>
          <w:lang w:val="ru-RU"/>
        </w:rPr>
      </w:pPr>
      <w:r w:rsidRPr="004545BF">
        <w:rPr>
          <w:rStyle w:val="FunctionTok"/>
          <w:color w:val="auto"/>
        </w:rPr>
        <w:t>mkdir</w:t>
      </w:r>
      <w:r w:rsidRPr="004545BF">
        <w:rPr>
          <w:rStyle w:val="NormalTok"/>
          <w:lang w:val="ru-RU"/>
        </w:rPr>
        <w:t xml:space="preserve"> </w:t>
      </w:r>
      <w:r>
        <w:rPr>
          <w:rStyle w:val="NormalTok"/>
        </w:rPr>
        <w:t>src</w:t>
      </w:r>
      <w:r w:rsidRPr="004545BF">
        <w:rPr>
          <w:lang w:val="ru-RU"/>
        </w:rPr>
        <w:br/>
      </w:r>
      <w:r>
        <w:rPr>
          <w:rStyle w:val="BuiltInTok"/>
        </w:rPr>
        <w:t>cd</w:t>
      </w:r>
      <w:r w:rsidRPr="004545BF">
        <w:rPr>
          <w:rStyle w:val="NormalTok"/>
          <w:lang w:val="ru-RU"/>
        </w:rPr>
        <w:t xml:space="preserve"> </w:t>
      </w:r>
      <w:r>
        <w:rPr>
          <w:rStyle w:val="NormalTok"/>
        </w:rPr>
        <w:t>src</w:t>
      </w:r>
    </w:p>
    <w:p w:rsidR="00543828" w:rsidRDefault="00AB0D4B">
      <w:r>
        <w:t>Создадим простой ROS 2 пакет:</w:t>
      </w:r>
    </w:p>
    <w:p w:rsidR="00543828" w:rsidRDefault="00AB0D4B" w:rsidP="004545BF">
      <w:pPr>
        <w:pStyle w:val="aff8"/>
        <w:ind w:firstLine="0"/>
      </w:pPr>
      <w:r>
        <w:rPr>
          <w:rStyle w:val="ExtensionTok"/>
        </w:rPr>
        <w:t>ros2</w:t>
      </w:r>
      <w:r>
        <w:rPr>
          <w:rStyle w:val="NormalTok"/>
        </w:rPr>
        <w:t xml:space="preserve"> pkg create --build-type ament_python my_py_pubsub</w:t>
      </w:r>
    </w:p>
    <w:p w:rsidR="00543828" w:rsidRPr="004545BF" w:rsidRDefault="00AB0D4B">
      <w:pPr>
        <w:rPr>
          <w:lang w:val="ru-RU"/>
        </w:rPr>
      </w:pPr>
      <w:r w:rsidRPr="004545BF">
        <w:rPr>
          <w:lang w:val="ru-RU"/>
        </w:rPr>
        <w:t xml:space="preserve">Это создаст папку </w:t>
      </w:r>
      <w:r w:rsidRPr="004545BF">
        <w:rPr>
          <w:b/>
        </w:rPr>
        <w:t>my</w:t>
      </w:r>
      <w:r w:rsidRPr="004545BF">
        <w:rPr>
          <w:b/>
          <w:lang w:val="ru-RU"/>
        </w:rPr>
        <w:t>_</w:t>
      </w:r>
      <w:r w:rsidRPr="004545BF">
        <w:rPr>
          <w:b/>
        </w:rPr>
        <w:t>py</w:t>
      </w:r>
      <w:r w:rsidRPr="004545BF">
        <w:rPr>
          <w:b/>
          <w:lang w:val="ru-RU"/>
        </w:rPr>
        <w:t>_</w:t>
      </w:r>
      <w:r w:rsidRPr="004545BF">
        <w:rPr>
          <w:b/>
        </w:rPr>
        <w:t>pubsub</w:t>
      </w:r>
      <w:r w:rsidRPr="004545BF">
        <w:rPr>
          <w:lang w:val="ru-RU"/>
        </w:rPr>
        <w:t xml:space="preserve"> с базовой структурой </w:t>
      </w:r>
      <w:r>
        <w:t>Python</w:t>
      </w:r>
      <w:r w:rsidRPr="004545BF">
        <w:rPr>
          <w:lang w:val="ru-RU"/>
        </w:rPr>
        <w:t xml:space="preserve">-пакета </w:t>
      </w:r>
      <w:r>
        <w:t>ROS</w:t>
      </w:r>
      <w:r w:rsidRPr="004545BF">
        <w:rPr>
          <w:lang w:val="ru-RU"/>
        </w:rPr>
        <w:t xml:space="preserve"> </w:t>
      </w:r>
    </w:p>
    <w:p w:rsidR="00543828" w:rsidRPr="004545BF" w:rsidRDefault="00AB0D4B">
      <w:pPr>
        <w:pStyle w:val="af"/>
        <w:rPr>
          <w:lang w:val="ru-RU"/>
        </w:rPr>
      </w:pPr>
      <w:r w:rsidRPr="004545BF">
        <w:rPr>
          <w:lang w:val="ru-RU"/>
        </w:rPr>
        <w:t xml:space="preserve">Затем создадим два файла в папке </w:t>
      </w:r>
      <w:r w:rsidRPr="004545BF">
        <w:rPr>
          <w:b/>
        </w:rPr>
        <w:t>my</w:t>
      </w:r>
      <w:r w:rsidRPr="004545BF">
        <w:rPr>
          <w:b/>
          <w:lang w:val="ru-RU"/>
        </w:rPr>
        <w:t>_</w:t>
      </w:r>
      <w:r w:rsidRPr="004545BF">
        <w:rPr>
          <w:b/>
        </w:rPr>
        <w:t>py</w:t>
      </w:r>
      <w:r w:rsidRPr="004545BF">
        <w:rPr>
          <w:b/>
          <w:lang w:val="ru-RU"/>
        </w:rPr>
        <w:t>_</w:t>
      </w:r>
      <w:r w:rsidRPr="004545BF">
        <w:rPr>
          <w:b/>
        </w:rPr>
        <w:t>pubsub</w:t>
      </w:r>
      <w:r w:rsidRPr="004545BF">
        <w:rPr>
          <w:b/>
          <w:lang w:val="ru-RU"/>
        </w:rPr>
        <w:t>/</w:t>
      </w:r>
      <w:r w:rsidRPr="004545BF">
        <w:rPr>
          <w:b/>
        </w:rPr>
        <w:t>my</w:t>
      </w:r>
      <w:r w:rsidRPr="004545BF">
        <w:rPr>
          <w:b/>
          <w:lang w:val="ru-RU"/>
        </w:rPr>
        <w:t>_</w:t>
      </w:r>
      <w:r w:rsidRPr="004545BF">
        <w:rPr>
          <w:b/>
        </w:rPr>
        <w:t>py</w:t>
      </w:r>
      <w:r w:rsidRPr="004545BF">
        <w:rPr>
          <w:b/>
          <w:lang w:val="ru-RU"/>
        </w:rPr>
        <w:t>_</w:t>
      </w:r>
      <w:r w:rsidRPr="004545BF">
        <w:rPr>
          <w:b/>
        </w:rPr>
        <w:t>pubsub</w:t>
      </w:r>
      <w:r w:rsidRPr="004545BF">
        <w:rPr>
          <w:b/>
          <w:lang w:val="ru-RU"/>
        </w:rPr>
        <w:t>/</w:t>
      </w:r>
      <w:r w:rsidRPr="004545BF">
        <w:rPr>
          <w:lang w:val="ru-RU"/>
        </w:rPr>
        <w:t>:</w:t>
      </w:r>
    </w:p>
    <w:p w:rsidR="00543828" w:rsidRPr="004545BF" w:rsidRDefault="00AB0D4B">
      <w:pPr>
        <w:numPr>
          <w:ilvl w:val="0"/>
          <w:numId w:val="12"/>
        </w:numPr>
        <w:rPr>
          <w:b/>
        </w:rPr>
      </w:pPr>
      <w:r w:rsidRPr="004545BF">
        <w:rPr>
          <w:b/>
        </w:rPr>
        <w:t>publisher_member_function.py</w:t>
      </w:r>
    </w:p>
    <w:p w:rsidR="00543828" w:rsidRPr="004545BF" w:rsidRDefault="00AB0D4B">
      <w:pPr>
        <w:numPr>
          <w:ilvl w:val="0"/>
          <w:numId w:val="12"/>
        </w:numPr>
        <w:rPr>
          <w:b/>
        </w:rPr>
      </w:pPr>
      <w:r w:rsidRPr="004545BF">
        <w:rPr>
          <w:b/>
        </w:rPr>
        <w:t>subscriber_member_function.py</w:t>
      </w:r>
    </w:p>
    <w:p w:rsidR="00543828" w:rsidRDefault="003C76FD">
      <w:r>
        <w:pict>
          <v:rect id="_x0000_i1025" style="width:0;height:1.5pt" o:hralign="center" o:hrstd="t" o:hr="t"/>
        </w:pict>
      </w:r>
    </w:p>
    <w:p w:rsidR="00543828" w:rsidRPr="00626911" w:rsidRDefault="00AB0D4B" w:rsidP="00626911">
      <w:pPr>
        <w:pStyle w:val="21"/>
        <w:rPr>
          <w:lang w:val="en-US"/>
        </w:rPr>
      </w:pPr>
      <w:bookmarkStart w:id="2" w:name="публикатор-publisher"/>
      <w:r w:rsidRPr="00626911">
        <w:rPr>
          <w:rFonts w:ascii="Calibri" w:hAnsi="Calibri" w:cs="Calibri"/>
        </w:rPr>
        <w:t>Публикатор</w:t>
      </w:r>
      <w:r w:rsidRPr="00626911">
        <w:rPr>
          <w:lang w:val="en-US"/>
        </w:rPr>
        <w:t xml:space="preserve"> (Publisher)</w:t>
      </w:r>
      <w:bookmarkEnd w:id="2"/>
    </w:p>
    <w:p w:rsidR="00543828" w:rsidRPr="00626911" w:rsidRDefault="00AB0D4B" w:rsidP="00626911">
      <w:pPr>
        <w:pStyle w:val="31"/>
      </w:pPr>
      <w:bookmarkStart w:id="3" w:name="код-publisher_member_function.py"/>
      <w:r w:rsidRPr="00626911">
        <w:t>Код: publisher_member_function.py</w:t>
      </w:r>
      <w:bookmarkEnd w:id="3"/>
    </w:p>
    <w:p w:rsidR="00543828" w:rsidRDefault="00AB0D4B" w:rsidP="00626911">
      <w:pPr>
        <w:pStyle w:val="aff8"/>
        <w:ind w:firstLine="0"/>
      </w:pPr>
      <w:r>
        <w:rPr>
          <w:rStyle w:val="ImportTok"/>
        </w:rPr>
        <w:t>import</w:t>
      </w:r>
      <w:r>
        <w:rPr>
          <w:rStyle w:val="NormalTok"/>
        </w:rPr>
        <w:t xml:space="preserve"> rclpy                    </w:t>
      </w:r>
      <w:r>
        <w:rPr>
          <w:rStyle w:val="CommentTok"/>
        </w:rPr>
        <w:t># Основная библиотека ROS 2 для Python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rclpy.node </w:t>
      </w:r>
      <w:r>
        <w:rPr>
          <w:rStyle w:val="ImportTok"/>
        </w:rPr>
        <w:t>import</w:t>
      </w:r>
      <w:r>
        <w:rPr>
          <w:rStyle w:val="NormalTok"/>
        </w:rPr>
        <w:t xml:space="preserve"> Node     </w:t>
      </w:r>
      <w:r>
        <w:rPr>
          <w:rStyle w:val="CommentTok"/>
        </w:rPr>
        <w:t># Базовый класс для создания узлов</w:t>
      </w:r>
      <w:r>
        <w:br/>
      </w:r>
      <w:r>
        <w:rPr>
          <w:rStyle w:val="ImportTok"/>
        </w:rPr>
        <w:lastRenderedPageBreak/>
        <w:t>from</w:t>
      </w:r>
      <w:r>
        <w:rPr>
          <w:rStyle w:val="NormalTok"/>
        </w:rPr>
        <w:t xml:space="preserve"> std_msgs.msg </w:t>
      </w:r>
      <w:r>
        <w:rPr>
          <w:rStyle w:val="ImportTok"/>
        </w:rPr>
        <w:t>import</w:t>
      </w:r>
      <w:r>
        <w:rPr>
          <w:rStyle w:val="NormalTok"/>
        </w:rPr>
        <w:t xml:space="preserve"> Strin</w:t>
      </w:r>
      <w:bookmarkStart w:id="4" w:name="_GoBack"/>
      <w:bookmarkEnd w:id="4"/>
      <w:r>
        <w:rPr>
          <w:rStyle w:val="NormalTok"/>
        </w:rPr>
        <w:t xml:space="preserve">g </w:t>
      </w:r>
      <w:r>
        <w:rPr>
          <w:rStyle w:val="CommentTok"/>
        </w:rPr>
        <w:t># Импортируем тип сообщения String из стандартных сообщений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MinimalPublisher(Node):   </w:t>
      </w:r>
      <w:r>
        <w:rPr>
          <w:rStyle w:val="CommentTok"/>
        </w:rPr>
        <w:t># Создаём класс, наследуемый от Node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super</w:t>
      </w:r>
      <w:r>
        <w:rPr>
          <w:rStyle w:val="NormalTok"/>
        </w:rPr>
        <w:t>().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StringTok"/>
        </w:rPr>
        <w:t>'minimal_publisher'</w:t>
      </w:r>
      <w:r>
        <w:rPr>
          <w:rStyle w:val="NormalTok"/>
        </w:rPr>
        <w:t xml:space="preserve">)  </w:t>
      </w:r>
      <w:r>
        <w:rPr>
          <w:rStyle w:val="CommentTok"/>
        </w:rPr>
        <w:t># Инициализируем узел с именем 'minimal_publisher'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.publisher_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.create_publisher(String, </w:t>
      </w:r>
      <w:r>
        <w:rPr>
          <w:rStyle w:val="StringTok"/>
        </w:rPr>
        <w:t>'topic'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  </w:t>
      </w:r>
      <w:r>
        <w:rPr>
          <w:rStyle w:val="CommentTok"/>
        </w:rPr>
        <w:t># Создаём публикатор</w:t>
      </w:r>
      <w:r>
        <w:br/>
      </w:r>
      <w:r>
        <w:rPr>
          <w:rStyle w:val="NormalTok"/>
        </w:rPr>
        <w:t xml:space="preserve">        timer_period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 </w:t>
      </w:r>
      <w:r>
        <w:rPr>
          <w:rStyle w:val="CommentTok"/>
        </w:rPr>
        <w:t># секунды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.timer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.create_timer(timer_period, </w:t>
      </w:r>
      <w:r>
        <w:rPr>
          <w:rStyle w:val="VariableTok"/>
        </w:rPr>
        <w:t>self</w:t>
      </w:r>
      <w:r>
        <w:rPr>
          <w:rStyle w:val="NormalTok"/>
        </w:rPr>
        <w:t xml:space="preserve">.timer_callback)  </w:t>
      </w:r>
      <w:r>
        <w:rPr>
          <w:rStyle w:val="CommentTok"/>
        </w:rPr>
        <w:t># Таймер вызывает callback каждые 0.5 сек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 </w:t>
      </w:r>
      <w:r>
        <w:rPr>
          <w:rStyle w:val="CommentTok"/>
        </w:rPr>
        <w:t># Счётчик сообщений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timer_callback(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msg </w:t>
      </w:r>
      <w:r>
        <w:rPr>
          <w:rStyle w:val="OperatorTok"/>
        </w:rPr>
        <w:t>=</w:t>
      </w:r>
      <w:r>
        <w:rPr>
          <w:rStyle w:val="NormalTok"/>
        </w:rPr>
        <w:t xml:space="preserve"> String()                     </w:t>
      </w:r>
      <w:r>
        <w:rPr>
          <w:rStyle w:val="CommentTok"/>
        </w:rPr>
        <w:t># Создаём объект сообщения типа String</w:t>
      </w:r>
      <w:r>
        <w:br/>
      </w:r>
      <w:r>
        <w:rPr>
          <w:rStyle w:val="NormalTok"/>
        </w:rPr>
        <w:t xml:space="preserve">        msg.data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f'Hello World: </w:t>
      </w:r>
      <w:r>
        <w:rPr>
          <w:rStyle w:val="SpecialCharTok"/>
        </w:rPr>
        <w:t>{</w:t>
      </w:r>
      <w:r>
        <w:rPr>
          <w:rStyle w:val="VariableTok"/>
        </w:rPr>
        <w:t>self</w:t>
      </w:r>
      <w:r>
        <w:rPr>
          <w:rStyle w:val="SpecialCharTok"/>
        </w:rPr>
        <w:t>.i}</w:t>
      </w:r>
      <w:r>
        <w:rPr>
          <w:rStyle w:val="SpecialStringTok"/>
        </w:rPr>
        <w:t>'</w:t>
      </w:r>
      <w:r>
        <w:rPr>
          <w:rStyle w:val="NormalTok"/>
        </w:rPr>
        <w:t xml:space="preserve">  </w:t>
      </w:r>
      <w:r>
        <w:rPr>
          <w:rStyle w:val="CommentTok"/>
        </w:rPr>
        <w:t># Заполняем поле data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.publisher_.publish(msg)       </w:t>
      </w:r>
      <w:r>
        <w:rPr>
          <w:rStyle w:val="CommentTok"/>
        </w:rPr>
        <w:t># Публикуем сообщение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.get_logger().info(</w:t>
      </w:r>
      <w:r>
        <w:rPr>
          <w:rStyle w:val="SpecialStringTok"/>
        </w:rPr>
        <w:t>f'Publishing: "</w:t>
      </w:r>
      <w:r>
        <w:rPr>
          <w:rStyle w:val="SpecialCharTok"/>
        </w:rPr>
        <w:t>{</w:t>
      </w:r>
      <w:r>
        <w:rPr>
          <w:rStyle w:val="NormalTok"/>
        </w:rPr>
        <w:t>msg</w:t>
      </w:r>
      <w:r>
        <w:rPr>
          <w:rStyle w:val="SpecialCharTok"/>
        </w:rPr>
        <w:t>.</w:t>
      </w:r>
      <w:r>
        <w:rPr>
          <w:rStyle w:val="NormalTok"/>
        </w:rPr>
        <w:t>data</w:t>
      </w:r>
      <w:r>
        <w:rPr>
          <w:rStyle w:val="SpecialCharTok"/>
        </w:rPr>
        <w:t>}</w:t>
      </w:r>
      <w:r>
        <w:rPr>
          <w:rStyle w:val="SpecialStringTok"/>
        </w:rPr>
        <w:t>"'</w:t>
      </w:r>
      <w:r>
        <w:rPr>
          <w:rStyle w:val="NormalTok"/>
        </w:rPr>
        <w:t xml:space="preserve">)  </w:t>
      </w:r>
      <w:r>
        <w:rPr>
          <w:rStyle w:val="CommentTok"/>
        </w:rPr>
        <w:t># Выводим в консоль (лог)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.i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                       </w:t>
      </w:r>
      <w:r>
        <w:rPr>
          <w:rStyle w:val="CommentTok"/>
        </w:rPr>
        <w:t># Увеличиваем счётчик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main(args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rclpy.init(args</w:t>
      </w:r>
      <w:r>
        <w:rPr>
          <w:rStyle w:val="OperatorTok"/>
        </w:rPr>
        <w:t>=</w:t>
      </w:r>
      <w:r>
        <w:rPr>
          <w:rStyle w:val="NormalTok"/>
        </w:rPr>
        <w:t xml:space="preserve">args)               </w:t>
      </w:r>
      <w:r>
        <w:rPr>
          <w:rStyle w:val="CommentTok"/>
        </w:rPr>
        <w:t># Инициализация ROS 2</w:t>
      </w:r>
      <w:r>
        <w:br/>
      </w:r>
      <w:r>
        <w:rPr>
          <w:rStyle w:val="NormalTok"/>
        </w:rPr>
        <w:t xml:space="preserve">    minimal_publisher </w:t>
      </w:r>
      <w:r>
        <w:rPr>
          <w:rStyle w:val="OperatorTok"/>
        </w:rPr>
        <w:t>=</w:t>
      </w:r>
      <w:r>
        <w:rPr>
          <w:rStyle w:val="NormalTok"/>
        </w:rPr>
        <w:t xml:space="preserve"> MinimalPublisher()  </w:t>
      </w:r>
      <w:r>
        <w:rPr>
          <w:rStyle w:val="CommentTok"/>
        </w:rPr>
        <w:t># Создаём экземпляр нашего узла</w:t>
      </w:r>
      <w:r>
        <w:br/>
      </w:r>
      <w:r>
        <w:rPr>
          <w:rStyle w:val="NormalTok"/>
        </w:rPr>
        <w:t xml:space="preserve">    rclpy.spin(minimal_publisher)       </w:t>
      </w:r>
      <w:r>
        <w:rPr>
          <w:rStyle w:val="CommentTok"/>
        </w:rPr>
        <w:t># Запускаем "цикл обработки" узла</w:t>
      </w:r>
      <w:r>
        <w:br/>
      </w:r>
      <w:r>
        <w:rPr>
          <w:rStyle w:val="NormalTok"/>
        </w:rPr>
        <w:t xml:space="preserve">    minimal_publisher.destroy_node()    </w:t>
      </w:r>
      <w:r>
        <w:rPr>
          <w:rStyle w:val="CommentTok"/>
        </w:rPr>
        <w:t># Очищаем ресурсы</w:t>
      </w:r>
      <w:r>
        <w:br/>
      </w:r>
      <w:r>
        <w:rPr>
          <w:rStyle w:val="NormalTok"/>
        </w:rPr>
        <w:t xml:space="preserve">    rclpy.shutdown()                    </w:t>
      </w:r>
      <w:r>
        <w:rPr>
          <w:rStyle w:val="CommentTok"/>
        </w:rPr>
        <w:t># Завершаем работу ROS 2</w:t>
      </w:r>
      <w:r>
        <w:br/>
      </w:r>
      <w:r>
        <w:br/>
      </w:r>
      <w:r>
        <w:rPr>
          <w:rStyle w:val="ControlFlowTok"/>
        </w:rPr>
        <w:lastRenderedPageBreak/>
        <w:t>if</w:t>
      </w:r>
      <w:r>
        <w:rPr>
          <w:rStyle w:val="NormalTok"/>
        </w:rPr>
        <w:t xml:space="preserve"> </w:t>
      </w:r>
      <w:r>
        <w:rPr>
          <w:rStyle w:val="VariableTok"/>
        </w:rPr>
        <w:t>__name__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'__main__'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main()</w:t>
      </w:r>
    </w:p>
    <w:p w:rsidR="00543828" w:rsidRDefault="00AB0D4B">
      <w:pPr>
        <w:pStyle w:val="31"/>
      </w:pPr>
      <w:bookmarkStart w:id="5" w:name="пояснение-по-строкам"/>
      <w:r>
        <w:t>Пояснение по строкам:</w:t>
      </w:r>
      <w:bookmarkEnd w:id="5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7E0" w:firstRow="1" w:lastRow="1" w:firstColumn="1" w:lastColumn="1" w:noHBand="1" w:noVBand="1"/>
      </w:tblPr>
      <w:tblGrid>
        <w:gridCol w:w="3983"/>
        <w:gridCol w:w="5969"/>
      </w:tblGrid>
      <w:tr w:rsidR="00543828" w:rsidTr="00626911">
        <w:tc>
          <w:tcPr>
            <w:tcW w:w="2001" w:type="pct"/>
            <w:vAlign w:val="bottom"/>
          </w:tcPr>
          <w:p w:rsidR="00543828" w:rsidRDefault="00AB0D4B">
            <w:pPr>
              <w:jc w:val="left"/>
            </w:pPr>
            <w:r>
              <w:t>Строка</w:t>
            </w:r>
          </w:p>
        </w:tc>
        <w:tc>
          <w:tcPr>
            <w:tcW w:w="2999" w:type="pct"/>
            <w:vAlign w:val="bottom"/>
          </w:tcPr>
          <w:p w:rsidR="00543828" w:rsidRDefault="00AB0D4B">
            <w:pPr>
              <w:jc w:val="left"/>
            </w:pPr>
            <w:r>
              <w:t>Объяснение</w:t>
            </w:r>
          </w:p>
        </w:tc>
      </w:tr>
      <w:tr w:rsidR="00543828" w:rsidRPr="00427689" w:rsidTr="00626911">
        <w:tc>
          <w:tcPr>
            <w:tcW w:w="2001" w:type="pct"/>
          </w:tcPr>
          <w:p w:rsidR="00626911" w:rsidRPr="00626911" w:rsidRDefault="00AB0D4B" w:rsidP="00626911">
            <w:pPr>
              <w:pStyle w:val="aff8"/>
              <w:ind w:firstLine="0"/>
            </w:pPr>
            <w:r>
              <w:t>import rclpy</w:t>
            </w:r>
          </w:p>
        </w:tc>
        <w:tc>
          <w:tcPr>
            <w:tcW w:w="2999" w:type="pct"/>
          </w:tcPr>
          <w:p w:rsidR="00543828" w:rsidRPr="004545BF" w:rsidRDefault="00AB0D4B" w:rsidP="00626911">
            <w:pPr>
              <w:ind w:firstLine="0"/>
              <w:jc w:val="left"/>
              <w:rPr>
                <w:lang w:val="ru-RU"/>
              </w:rPr>
            </w:pPr>
            <w:r w:rsidRPr="004545BF">
              <w:rPr>
                <w:lang w:val="ru-RU"/>
              </w:rPr>
              <w:t xml:space="preserve">Подключаем основную библиотеку </w:t>
            </w:r>
            <w:r>
              <w:t>ROS</w:t>
            </w:r>
            <w:r w:rsidRPr="004545BF">
              <w:rPr>
                <w:lang w:val="ru-RU"/>
              </w:rPr>
              <w:t xml:space="preserve"> 2 для </w:t>
            </w:r>
            <w:r>
              <w:t>Python</w:t>
            </w:r>
            <w:r w:rsidRPr="004545BF">
              <w:rPr>
                <w:lang w:val="ru-RU"/>
              </w:rPr>
              <w:t>.</w:t>
            </w:r>
          </w:p>
        </w:tc>
      </w:tr>
      <w:tr w:rsidR="00543828" w:rsidTr="00626911">
        <w:tc>
          <w:tcPr>
            <w:tcW w:w="2001" w:type="pct"/>
          </w:tcPr>
          <w:p w:rsidR="00543828" w:rsidRDefault="00AB0D4B" w:rsidP="00626911">
            <w:pPr>
              <w:pStyle w:val="aff8"/>
              <w:ind w:firstLine="0"/>
            </w:pPr>
            <w:r>
              <w:t>from rclpy.node import Node</w:t>
            </w:r>
          </w:p>
        </w:tc>
        <w:tc>
          <w:tcPr>
            <w:tcW w:w="2999" w:type="pct"/>
          </w:tcPr>
          <w:p w:rsidR="00543828" w:rsidRDefault="00AB0D4B" w:rsidP="00626911">
            <w:pPr>
              <w:ind w:firstLine="0"/>
              <w:jc w:val="left"/>
            </w:pPr>
            <w:r>
              <w:t>Импортируем базовый класс узла.</w:t>
            </w:r>
          </w:p>
        </w:tc>
      </w:tr>
      <w:tr w:rsidR="00543828" w:rsidRPr="00427689" w:rsidTr="00626911">
        <w:tc>
          <w:tcPr>
            <w:tcW w:w="2001" w:type="pct"/>
          </w:tcPr>
          <w:p w:rsidR="00626911" w:rsidRDefault="00AB0D4B" w:rsidP="00626911">
            <w:pPr>
              <w:pStyle w:val="aff8"/>
              <w:ind w:firstLine="0"/>
            </w:pPr>
            <w:r>
              <w:t xml:space="preserve">from std_msgs.msg import </w:t>
            </w:r>
          </w:p>
          <w:p w:rsidR="00543828" w:rsidRDefault="00AB0D4B" w:rsidP="00626911">
            <w:pPr>
              <w:pStyle w:val="aff8"/>
              <w:ind w:firstLine="0"/>
            </w:pPr>
            <w:r>
              <w:t>String</w:t>
            </w:r>
          </w:p>
        </w:tc>
        <w:tc>
          <w:tcPr>
            <w:tcW w:w="2999" w:type="pct"/>
          </w:tcPr>
          <w:p w:rsidR="00543828" w:rsidRPr="004545BF" w:rsidRDefault="00AB0D4B" w:rsidP="00626911">
            <w:pPr>
              <w:ind w:firstLine="0"/>
              <w:jc w:val="left"/>
              <w:rPr>
                <w:lang w:val="ru-RU"/>
              </w:rPr>
            </w:pPr>
            <w:r w:rsidRPr="004545BF">
              <w:rPr>
                <w:lang w:val="ru-RU"/>
              </w:rPr>
              <w:t>Используем стандартный тип сообщения — строку.</w:t>
            </w:r>
          </w:p>
        </w:tc>
      </w:tr>
      <w:tr w:rsidR="00543828" w:rsidRPr="00427689" w:rsidTr="00626911">
        <w:tc>
          <w:tcPr>
            <w:tcW w:w="2001" w:type="pct"/>
          </w:tcPr>
          <w:p w:rsidR="00543828" w:rsidRDefault="00AB0D4B" w:rsidP="00626911">
            <w:pPr>
              <w:pStyle w:val="aff8"/>
              <w:ind w:firstLine="0"/>
            </w:pPr>
            <w:r>
              <w:t>class MinimalPublisher(Node):</w:t>
            </w:r>
          </w:p>
        </w:tc>
        <w:tc>
          <w:tcPr>
            <w:tcW w:w="2999" w:type="pct"/>
          </w:tcPr>
          <w:p w:rsidR="00543828" w:rsidRPr="004545BF" w:rsidRDefault="00AB0D4B" w:rsidP="00626911">
            <w:pPr>
              <w:ind w:firstLine="0"/>
              <w:jc w:val="left"/>
              <w:rPr>
                <w:lang w:val="ru-RU"/>
              </w:rPr>
            </w:pPr>
            <w:r w:rsidRPr="004545BF">
              <w:rPr>
                <w:lang w:val="ru-RU"/>
              </w:rPr>
              <w:t xml:space="preserve">Наш узел будет классом, унаследованным от </w:t>
            </w:r>
            <w:r>
              <w:t>Node</w:t>
            </w:r>
            <w:r w:rsidRPr="004545BF">
              <w:rPr>
                <w:lang w:val="ru-RU"/>
              </w:rPr>
              <w:t>.</w:t>
            </w:r>
          </w:p>
        </w:tc>
      </w:tr>
      <w:tr w:rsidR="00543828" w:rsidRPr="00427689" w:rsidTr="00626911">
        <w:tc>
          <w:tcPr>
            <w:tcW w:w="2001" w:type="pct"/>
          </w:tcPr>
          <w:p w:rsidR="00543828" w:rsidRDefault="00AB0D4B" w:rsidP="00626911">
            <w:pPr>
              <w:pStyle w:val="aff8"/>
              <w:ind w:firstLine="0"/>
            </w:pPr>
            <w:r>
              <w:t>super().__init__('minimal_publisher')</w:t>
            </w:r>
          </w:p>
        </w:tc>
        <w:tc>
          <w:tcPr>
            <w:tcW w:w="2999" w:type="pct"/>
          </w:tcPr>
          <w:p w:rsidR="00543828" w:rsidRPr="004545BF" w:rsidRDefault="00AB0D4B" w:rsidP="00626911">
            <w:pPr>
              <w:ind w:firstLine="0"/>
              <w:jc w:val="left"/>
              <w:rPr>
                <w:lang w:val="ru-RU"/>
              </w:rPr>
            </w:pPr>
            <w:r w:rsidRPr="004545BF">
              <w:rPr>
                <w:lang w:val="ru-RU"/>
              </w:rPr>
              <w:t xml:space="preserve">Инициализируем узел с именем </w:t>
            </w:r>
            <w:r>
              <w:t>minimal</w:t>
            </w:r>
            <w:r w:rsidRPr="004545BF">
              <w:rPr>
                <w:lang w:val="ru-RU"/>
              </w:rPr>
              <w:t>_</w:t>
            </w:r>
            <w:r>
              <w:t>publisher</w:t>
            </w:r>
            <w:r w:rsidRPr="004545BF">
              <w:rPr>
                <w:lang w:val="ru-RU"/>
              </w:rPr>
              <w:t xml:space="preserve"> (это имя будет видно в системе).</w:t>
            </w:r>
          </w:p>
        </w:tc>
      </w:tr>
      <w:tr w:rsidR="00543828" w:rsidRPr="00427689" w:rsidTr="00626911">
        <w:tc>
          <w:tcPr>
            <w:tcW w:w="2001" w:type="pct"/>
          </w:tcPr>
          <w:p w:rsidR="00543828" w:rsidRDefault="00AB0D4B" w:rsidP="00626911">
            <w:pPr>
              <w:pStyle w:val="aff8"/>
              <w:ind w:firstLine="0"/>
            </w:pPr>
            <w:r>
              <w:t>self.create_publisher(String, 'topic', 10)</w:t>
            </w:r>
          </w:p>
        </w:tc>
        <w:tc>
          <w:tcPr>
            <w:tcW w:w="2999" w:type="pct"/>
          </w:tcPr>
          <w:p w:rsidR="00543828" w:rsidRPr="004545BF" w:rsidRDefault="00AB0D4B" w:rsidP="007A2049">
            <w:pPr>
              <w:ind w:firstLine="0"/>
              <w:jc w:val="left"/>
              <w:rPr>
                <w:lang w:val="ru-RU"/>
              </w:rPr>
            </w:pPr>
            <w:r w:rsidRPr="004545BF">
              <w:rPr>
                <w:lang w:val="ru-RU"/>
              </w:rPr>
              <w:t>Создаём публикатор: тип сообщения, имя темы (</w:t>
            </w:r>
            <w:r>
              <w:t>topic</w:t>
            </w:r>
            <w:r w:rsidRPr="004545BF">
              <w:rPr>
                <w:lang w:val="ru-RU"/>
              </w:rPr>
              <w:t>), размер очереди (10 сообщений).</w:t>
            </w:r>
          </w:p>
        </w:tc>
      </w:tr>
      <w:tr w:rsidR="00543828" w:rsidRPr="00427689" w:rsidTr="00626911">
        <w:tc>
          <w:tcPr>
            <w:tcW w:w="2001" w:type="pct"/>
          </w:tcPr>
          <w:p w:rsidR="00543828" w:rsidRDefault="00AB0D4B" w:rsidP="00626911">
            <w:pPr>
              <w:pStyle w:val="aff8"/>
              <w:ind w:firstLine="0"/>
            </w:pPr>
            <w:r>
              <w:t>self.create_timer(...)</w:t>
            </w:r>
          </w:p>
        </w:tc>
        <w:tc>
          <w:tcPr>
            <w:tcW w:w="2999" w:type="pct"/>
          </w:tcPr>
          <w:p w:rsidR="00543828" w:rsidRPr="004545BF" w:rsidRDefault="00AB0D4B" w:rsidP="007A2049">
            <w:pPr>
              <w:ind w:firstLine="0"/>
              <w:jc w:val="left"/>
              <w:rPr>
                <w:lang w:val="ru-RU"/>
              </w:rPr>
            </w:pPr>
            <w:r w:rsidRPr="004545BF">
              <w:rPr>
                <w:lang w:val="ru-RU"/>
              </w:rPr>
              <w:t xml:space="preserve">Создаём таймер, который каждые 0.5 сек вызывает </w:t>
            </w:r>
            <w:r>
              <w:t>timer</w:t>
            </w:r>
            <w:r w:rsidRPr="004545BF">
              <w:rPr>
                <w:lang w:val="ru-RU"/>
              </w:rPr>
              <w:t>_</w:t>
            </w:r>
            <w:r>
              <w:t>callback</w:t>
            </w:r>
            <w:r w:rsidRPr="004545BF">
              <w:rPr>
                <w:lang w:val="ru-RU"/>
              </w:rPr>
              <w:t>.</w:t>
            </w:r>
          </w:p>
        </w:tc>
      </w:tr>
      <w:tr w:rsidR="00543828" w:rsidTr="00626911">
        <w:tc>
          <w:tcPr>
            <w:tcW w:w="2001" w:type="pct"/>
          </w:tcPr>
          <w:p w:rsidR="00543828" w:rsidRDefault="00AB0D4B" w:rsidP="00626911">
            <w:pPr>
              <w:pStyle w:val="aff8"/>
              <w:ind w:firstLine="0"/>
            </w:pPr>
            <w:r>
              <w:t>msg = String()</w:t>
            </w:r>
          </w:p>
        </w:tc>
        <w:tc>
          <w:tcPr>
            <w:tcW w:w="2999" w:type="pct"/>
          </w:tcPr>
          <w:p w:rsidR="00543828" w:rsidRDefault="00AB0D4B" w:rsidP="00626911">
            <w:pPr>
              <w:ind w:firstLine="0"/>
              <w:jc w:val="left"/>
            </w:pPr>
            <w:r>
              <w:t>Создаём новое сообщение.</w:t>
            </w:r>
          </w:p>
        </w:tc>
      </w:tr>
      <w:tr w:rsidR="00543828" w:rsidTr="00626911">
        <w:tc>
          <w:tcPr>
            <w:tcW w:w="2001" w:type="pct"/>
          </w:tcPr>
          <w:p w:rsidR="00543828" w:rsidRDefault="00AB0D4B" w:rsidP="00626911">
            <w:pPr>
              <w:pStyle w:val="aff8"/>
              <w:ind w:firstLine="0"/>
            </w:pPr>
            <w:r>
              <w:t>msg.data = ...</w:t>
            </w:r>
          </w:p>
        </w:tc>
        <w:tc>
          <w:tcPr>
            <w:tcW w:w="2999" w:type="pct"/>
          </w:tcPr>
          <w:p w:rsidR="00543828" w:rsidRDefault="00AB0D4B" w:rsidP="00626911">
            <w:pPr>
              <w:ind w:firstLine="0"/>
              <w:jc w:val="left"/>
            </w:pPr>
            <w:r>
              <w:t>Заполняем содержимое сообщения.</w:t>
            </w:r>
          </w:p>
        </w:tc>
      </w:tr>
      <w:tr w:rsidR="00543828" w:rsidTr="00626911">
        <w:tc>
          <w:tcPr>
            <w:tcW w:w="2001" w:type="pct"/>
          </w:tcPr>
          <w:p w:rsidR="00543828" w:rsidRDefault="00AB0D4B" w:rsidP="00626911">
            <w:pPr>
              <w:pStyle w:val="aff8"/>
              <w:ind w:firstLine="0"/>
            </w:pPr>
            <w:r>
              <w:t>self.publisher_.publish(msg)</w:t>
            </w:r>
          </w:p>
        </w:tc>
        <w:tc>
          <w:tcPr>
            <w:tcW w:w="2999" w:type="pct"/>
          </w:tcPr>
          <w:p w:rsidR="00543828" w:rsidRDefault="00AB0D4B" w:rsidP="00626911">
            <w:pPr>
              <w:ind w:firstLine="0"/>
              <w:jc w:val="left"/>
            </w:pPr>
            <w:r>
              <w:t>Отправляем сообщение в тему.</w:t>
            </w:r>
          </w:p>
        </w:tc>
      </w:tr>
      <w:tr w:rsidR="00543828" w:rsidRPr="00427689" w:rsidTr="00626911">
        <w:tc>
          <w:tcPr>
            <w:tcW w:w="2001" w:type="pct"/>
          </w:tcPr>
          <w:p w:rsidR="00543828" w:rsidRDefault="00AB0D4B" w:rsidP="00626911">
            <w:pPr>
              <w:pStyle w:val="aff8"/>
              <w:ind w:firstLine="0"/>
            </w:pPr>
            <w:r>
              <w:t>self.get_logger().info(...)</w:t>
            </w:r>
          </w:p>
        </w:tc>
        <w:tc>
          <w:tcPr>
            <w:tcW w:w="2999" w:type="pct"/>
          </w:tcPr>
          <w:p w:rsidR="00543828" w:rsidRPr="004545BF" w:rsidRDefault="00AB0D4B" w:rsidP="00626911">
            <w:pPr>
              <w:ind w:firstLine="0"/>
              <w:jc w:val="left"/>
              <w:rPr>
                <w:lang w:val="ru-RU"/>
              </w:rPr>
            </w:pPr>
            <w:r w:rsidRPr="004545BF">
              <w:rPr>
                <w:lang w:val="ru-RU"/>
              </w:rPr>
              <w:t xml:space="preserve">Выводим сообщение в терминал (как </w:t>
            </w:r>
            <w:r>
              <w:t>print</w:t>
            </w:r>
            <w:r w:rsidRPr="004545BF">
              <w:rPr>
                <w:lang w:val="ru-RU"/>
              </w:rPr>
              <w:t xml:space="preserve">, но с логированием </w:t>
            </w:r>
            <w:r>
              <w:t>ROS</w:t>
            </w:r>
            <w:r w:rsidRPr="004545BF">
              <w:rPr>
                <w:lang w:val="ru-RU"/>
              </w:rPr>
              <w:t>).</w:t>
            </w:r>
          </w:p>
        </w:tc>
      </w:tr>
      <w:tr w:rsidR="00543828" w:rsidRPr="00427689" w:rsidTr="00626911">
        <w:tc>
          <w:tcPr>
            <w:tcW w:w="2001" w:type="pct"/>
          </w:tcPr>
          <w:p w:rsidR="00543828" w:rsidRDefault="00AB0D4B" w:rsidP="00626911">
            <w:pPr>
              <w:pStyle w:val="aff8"/>
              <w:ind w:firstLine="0"/>
            </w:pPr>
            <w:r>
              <w:t>rclpy.spin(...)</w:t>
            </w:r>
          </w:p>
        </w:tc>
        <w:tc>
          <w:tcPr>
            <w:tcW w:w="2999" w:type="pct"/>
          </w:tcPr>
          <w:p w:rsidR="00543828" w:rsidRPr="004545BF" w:rsidRDefault="00AB0D4B" w:rsidP="00626911">
            <w:pPr>
              <w:ind w:firstLine="0"/>
              <w:jc w:val="left"/>
              <w:rPr>
                <w:lang w:val="ru-RU"/>
              </w:rPr>
            </w:pPr>
            <w:r w:rsidRPr="004545BF">
              <w:rPr>
                <w:lang w:val="ru-RU"/>
              </w:rPr>
              <w:t>Блокирует выполнение и обрабатывает входящие/исходящие сообщения.</w:t>
            </w:r>
          </w:p>
        </w:tc>
      </w:tr>
    </w:tbl>
    <w:p w:rsidR="00543828" w:rsidRPr="007A2049" w:rsidRDefault="00543828">
      <w:pPr>
        <w:rPr>
          <w:lang w:val="ru-RU"/>
        </w:rPr>
      </w:pPr>
    </w:p>
    <w:p w:rsidR="00543828" w:rsidRPr="00626911" w:rsidRDefault="00AB0D4B" w:rsidP="00626911">
      <w:pPr>
        <w:pStyle w:val="21"/>
        <w:rPr>
          <w:lang w:val="en-US"/>
        </w:rPr>
      </w:pPr>
      <w:bookmarkStart w:id="6" w:name="подписчик-subscriber"/>
      <w:r>
        <w:lastRenderedPageBreak/>
        <w:t>Подписчик</w:t>
      </w:r>
      <w:r w:rsidRPr="00626911">
        <w:rPr>
          <w:lang w:val="en-US"/>
        </w:rPr>
        <w:t xml:space="preserve"> (Subscriber)</w:t>
      </w:r>
      <w:bookmarkEnd w:id="6"/>
    </w:p>
    <w:p w:rsidR="00543828" w:rsidRDefault="00AB0D4B">
      <w:pPr>
        <w:pStyle w:val="31"/>
      </w:pPr>
      <w:bookmarkStart w:id="7" w:name="код-subscriber_member_function.py"/>
      <w:r>
        <w:t>Код: subscriber_member_function.py</w:t>
      </w:r>
      <w:bookmarkEnd w:id="7"/>
    </w:p>
    <w:p w:rsidR="00543828" w:rsidRDefault="00AB0D4B" w:rsidP="00626911">
      <w:pPr>
        <w:pStyle w:val="aff8"/>
        <w:ind w:firstLine="0"/>
      </w:pPr>
      <w:r>
        <w:rPr>
          <w:rStyle w:val="ImportTok"/>
        </w:rPr>
        <w:t>import</w:t>
      </w:r>
      <w:r>
        <w:rPr>
          <w:rStyle w:val="NormalTok"/>
        </w:rPr>
        <w:t xml:space="preserve"> rclpy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rclpy.node </w:t>
      </w:r>
      <w:r>
        <w:rPr>
          <w:rStyle w:val="ImportTok"/>
        </w:rPr>
        <w:t>import</w:t>
      </w:r>
      <w:r>
        <w:rPr>
          <w:rStyle w:val="NormalTok"/>
        </w:rPr>
        <w:t xml:space="preserve"> Node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std_msgs.msg </w:t>
      </w:r>
      <w:r>
        <w:rPr>
          <w:rStyle w:val="ImportTok"/>
        </w:rPr>
        <w:t>import</w:t>
      </w:r>
      <w:r>
        <w:rPr>
          <w:rStyle w:val="NormalTok"/>
        </w:rPr>
        <w:t xml:space="preserve"> String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MinimalSubscriber(Node):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super</w:t>
      </w:r>
      <w:r>
        <w:rPr>
          <w:rStyle w:val="NormalTok"/>
        </w:rPr>
        <w:t>().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StringTok"/>
        </w:rPr>
        <w:t>'minimal_subscriber'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.subscription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.create_subscription(</w:t>
      </w:r>
      <w:r>
        <w:br/>
      </w:r>
      <w:r>
        <w:rPr>
          <w:rStyle w:val="NormalTok"/>
        </w:rPr>
        <w:t xml:space="preserve">            String,           </w:t>
      </w:r>
      <w:r>
        <w:rPr>
          <w:rStyle w:val="CommentTok"/>
        </w:rPr>
        <w:t># Тип сообщения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'topic'</w:t>
      </w:r>
      <w:r>
        <w:rPr>
          <w:rStyle w:val="NormalTok"/>
        </w:rPr>
        <w:t xml:space="preserve">,          </w:t>
      </w:r>
      <w:r>
        <w:rPr>
          <w:rStyle w:val="CommentTok"/>
        </w:rPr>
        <w:t># Имя темы (должно совпадать с публикатором!)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 xml:space="preserve">.listener_callback,  </w:t>
      </w:r>
      <w:r>
        <w:rPr>
          <w:rStyle w:val="CommentTok"/>
        </w:rPr>
        <w:t># Функция, вызываемая при получении сообщения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>10</w:t>
      </w:r>
      <w:r>
        <w:rPr>
          <w:rStyle w:val="NormalTok"/>
        </w:rPr>
        <w:t xml:space="preserve">)               </w:t>
      </w:r>
      <w:r>
        <w:rPr>
          <w:rStyle w:val="CommentTok"/>
        </w:rPr>
        <w:t># Размер очереди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.subscription  </w:t>
      </w:r>
      <w:r>
        <w:rPr>
          <w:rStyle w:val="CommentTok"/>
        </w:rPr>
        <w:t># Предотвращает предупреждение "переменная не используется"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listener_callback(</w:t>
      </w:r>
      <w:r>
        <w:rPr>
          <w:rStyle w:val="VariableTok"/>
        </w:rPr>
        <w:t>self</w:t>
      </w:r>
      <w:r>
        <w:rPr>
          <w:rStyle w:val="NormalTok"/>
        </w:rPr>
        <w:t>, msg):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.get_logger().info(</w:t>
      </w:r>
      <w:r>
        <w:rPr>
          <w:rStyle w:val="SpecialStringTok"/>
        </w:rPr>
        <w:t>f'I heard: "</w:t>
      </w:r>
      <w:r>
        <w:rPr>
          <w:rStyle w:val="SpecialCharTok"/>
        </w:rPr>
        <w:t>{</w:t>
      </w:r>
      <w:r>
        <w:rPr>
          <w:rStyle w:val="NormalTok"/>
        </w:rPr>
        <w:t>msg</w:t>
      </w:r>
      <w:r>
        <w:rPr>
          <w:rStyle w:val="SpecialCharTok"/>
        </w:rPr>
        <w:t>.</w:t>
      </w:r>
      <w:r>
        <w:rPr>
          <w:rStyle w:val="NormalTok"/>
        </w:rPr>
        <w:t>data</w:t>
      </w:r>
      <w:r>
        <w:rPr>
          <w:rStyle w:val="SpecialCharTok"/>
        </w:rPr>
        <w:t>}</w:t>
      </w:r>
      <w:r>
        <w:rPr>
          <w:rStyle w:val="SpecialStringTok"/>
        </w:rPr>
        <w:t>"'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main(args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rclpy.init(args</w:t>
      </w:r>
      <w:r>
        <w:rPr>
          <w:rStyle w:val="OperatorTok"/>
        </w:rPr>
        <w:t>=</w:t>
      </w:r>
      <w:r>
        <w:rPr>
          <w:rStyle w:val="NormalTok"/>
        </w:rPr>
        <w:t>args)</w:t>
      </w:r>
      <w:r>
        <w:br/>
      </w:r>
      <w:r>
        <w:rPr>
          <w:rStyle w:val="NormalTok"/>
        </w:rPr>
        <w:t xml:space="preserve">    minimal_subscriber </w:t>
      </w:r>
      <w:r>
        <w:rPr>
          <w:rStyle w:val="OperatorTok"/>
        </w:rPr>
        <w:t>=</w:t>
      </w:r>
      <w:r>
        <w:rPr>
          <w:rStyle w:val="NormalTok"/>
        </w:rPr>
        <w:t xml:space="preserve"> MinimalSubscriber()</w:t>
      </w:r>
      <w:r>
        <w:br/>
      </w:r>
      <w:r>
        <w:rPr>
          <w:rStyle w:val="NormalTok"/>
        </w:rPr>
        <w:t xml:space="preserve">    rclpy.spin(minimal_subscriber)</w:t>
      </w:r>
      <w:r>
        <w:br/>
      </w:r>
      <w:r>
        <w:rPr>
          <w:rStyle w:val="NormalTok"/>
        </w:rPr>
        <w:t xml:space="preserve">    minimal_subscriber.destroy_node()</w:t>
      </w:r>
      <w:r>
        <w:br/>
      </w:r>
      <w:r>
        <w:rPr>
          <w:rStyle w:val="NormalTok"/>
        </w:rPr>
        <w:t xml:space="preserve">    rclpy.shutdown()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__name__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'__main__'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main()</w:t>
      </w:r>
    </w:p>
    <w:p w:rsidR="00543828" w:rsidRDefault="00AB0D4B">
      <w:pPr>
        <w:pStyle w:val="31"/>
      </w:pPr>
      <w:bookmarkStart w:id="8" w:name="пояснение"/>
      <w:r>
        <w:lastRenderedPageBreak/>
        <w:t>Пояснение:</w:t>
      </w:r>
      <w:bookmarkEnd w:id="8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7E0" w:firstRow="1" w:lastRow="1" w:firstColumn="1" w:lastColumn="1" w:noHBand="1" w:noVBand="1"/>
      </w:tblPr>
      <w:tblGrid>
        <w:gridCol w:w="3983"/>
        <w:gridCol w:w="5969"/>
      </w:tblGrid>
      <w:tr w:rsidR="00543828" w:rsidTr="00626911">
        <w:tc>
          <w:tcPr>
            <w:tcW w:w="2001" w:type="pct"/>
            <w:vAlign w:val="bottom"/>
          </w:tcPr>
          <w:p w:rsidR="00543828" w:rsidRDefault="00AB0D4B">
            <w:pPr>
              <w:jc w:val="left"/>
            </w:pPr>
            <w:r>
              <w:t>Строка</w:t>
            </w:r>
          </w:p>
        </w:tc>
        <w:tc>
          <w:tcPr>
            <w:tcW w:w="2999" w:type="pct"/>
            <w:vAlign w:val="bottom"/>
          </w:tcPr>
          <w:p w:rsidR="00543828" w:rsidRDefault="00AB0D4B">
            <w:pPr>
              <w:jc w:val="left"/>
            </w:pPr>
            <w:r>
              <w:t>Объяснение</w:t>
            </w:r>
          </w:p>
        </w:tc>
      </w:tr>
      <w:tr w:rsidR="00543828" w:rsidRPr="00427689" w:rsidTr="00626911">
        <w:tc>
          <w:tcPr>
            <w:tcW w:w="2001" w:type="pct"/>
          </w:tcPr>
          <w:p w:rsidR="00543828" w:rsidRDefault="00AB0D4B" w:rsidP="00626911">
            <w:pPr>
              <w:pStyle w:val="aff8"/>
              <w:ind w:firstLine="0"/>
            </w:pPr>
            <w:r>
              <w:t>self.create_subscription(...)</w:t>
            </w:r>
          </w:p>
        </w:tc>
        <w:tc>
          <w:tcPr>
            <w:tcW w:w="2999" w:type="pct"/>
          </w:tcPr>
          <w:p w:rsidR="00543828" w:rsidRPr="004545BF" w:rsidRDefault="00AB0D4B" w:rsidP="00626911">
            <w:pPr>
              <w:ind w:firstLine="0"/>
              <w:jc w:val="left"/>
              <w:rPr>
                <w:lang w:val="ru-RU"/>
              </w:rPr>
            </w:pPr>
            <w:r w:rsidRPr="004545BF">
              <w:rPr>
                <w:lang w:val="ru-RU"/>
              </w:rPr>
              <w:t xml:space="preserve">Создаём подписку на тему </w:t>
            </w:r>
            <w:r>
              <w:t>topic</w:t>
            </w:r>
            <w:r w:rsidRPr="004545BF">
              <w:rPr>
                <w:lang w:val="ru-RU"/>
              </w:rPr>
              <w:t xml:space="preserve"> с типом </w:t>
            </w:r>
            <w:r>
              <w:t>String</w:t>
            </w:r>
            <w:r w:rsidRPr="004545BF">
              <w:rPr>
                <w:lang w:val="ru-RU"/>
              </w:rPr>
              <w:t>.</w:t>
            </w:r>
          </w:p>
        </w:tc>
      </w:tr>
      <w:tr w:rsidR="00543828" w:rsidRPr="00427689" w:rsidTr="00626911">
        <w:tc>
          <w:tcPr>
            <w:tcW w:w="2001" w:type="pct"/>
          </w:tcPr>
          <w:p w:rsidR="00543828" w:rsidRDefault="00AB0D4B" w:rsidP="00626911">
            <w:pPr>
              <w:pStyle w:val="aff8"/>
              <w:ind w:firstLine="0"/>
            </w:pPr>
            <w:r>
              <w:t>self.listener_callback</w:t>
            </w:r>
          </w:p>
        </w:tc>
        <w:tc>
          <w:tcPr>
            <w:tcW w:w="2999" w:type="pct"/>
          </w:tcPr>
          <w:p w:rsidR="00543828" w:rsidRPr="004545BF" w:rsidRDefault="00AB0D4B" w:rsidP="00626911">
            <w:pPr>
              <w:ind w:firstLine="0"/>
              <w:jc w:val="left"/>
              <w:rPr>
                <w:lang w:val="ru-RU"/>
              </w:rPr>
            </w:pPr>
            <w:r w:rsidRPr="004545BF">
              <w:rPr>
                <w:lang w:val="ru-RU"/>
              </w:rPr>
              <w:t>Эта функция будет вызываться каждый раз, когда приходит новое сообщение.</w:t>
            </w:r>
          </w:p>
        </w:tc>
      </w:tr>
      <w:tr w:rsidR="00543828" w:rsidRPr="00427689" w:rsidTr="00626911">
        <w:tc>
          <w:tcPr>
            <w:tcW w:w="2001" w:type="pct"/>
          </w:tcPr>
          <w:p w:rsidR="00543828" w:rsidRDefault="00AB0D4B" w:rsidP="00626911">
            <w:pPr>
              <w:pStyle w:val="aff8"/>
              <w:ind w:firstLine="0"/>
            </w:pPr>
            <w:r>
              <w:t>self.subscription</w:t>
            </w:r>
          </w:p>
        </w:tc>
        <w:tc>
          <w:tcPr>
            <w:tcW w:w="2999" w:type="pct"/>
          </w:tcPr>
          <w:p w:rsidR="00543828" w:rsidRPr="004545BF" w:rsidRDefault="00AB0D4B" w:rsidP="00626911">
            <w:pPr>
              <w:ind w:firstLine="0"/>
              <w:jc w:val="left"/>
              <w:rPr>
                <w:lang w:val="ru-RU"/>
              </w:rPr>
            </w:pPr>
            <w:r w:rsidRPr="004545BF">
              <w:rPr>
                <w:lang w:val="ru-RU"/>
              </w:rPr>
              <w:t xml:space="preserve">Просто упоминаем переменную, чтобы </w:t>
            </w:r>
            <w:r>
              <w:t>Python</w:t>
            </w:r>
            <w:r w:rsidRPr="004545BF">
              <w:rPr>
                <w:lang w:val="ru-RU"/>
              </w:rPr>
              <w:t xml:space="preserve"> не удалил её как “неиспользуемую”.</w:t>
            </w:r>
          </w:p>
        </w:tc>
      </w:tr>
      <w:tr w:rsidR="00543828" w:rsidRPr="00427689" w:rsidTr="00626911">
        <w:tc>
          <w:tcPr>
            <w:tcW w:w="2001" w:type="pct"/>
          </w:tcPr>
          <w:p w:rsidR="00543828" w:rsidRDefault="00AB0D4B" w:rsidP="00626911">
            <w:pPr>
              <w:pStyle w:val="aff8"/>
              <w:ind w:firstLine="0"/>
            </w:pPr>
            <w:r>
              <w:t>listener_callback(self, msg)</w:t>
            </w:r>
          </w:p>
        </w:tc>
        <w:tc>
          <w:tcPr>
            <w:tcW w:w="2999" w:type="pct"/>
          </w:tcPr>
          <w:p w:rsidR="00543828" w:rsidRPr="004545BF" w:rsidRDefault="00AB0D4B" w:rsidP="00626911">
            <w:pPr>
              <w:ind w:firstLine="0"/>
              <w:jc w:val="left"/>
              <w:rPr>
                <w:lang w:val="ru-RU"/>
              </w:rPr>
            </w:pPr>
            <w:r w:rsidRPr="004545BF">
              <w:rPr>
                <w:lang w:val="ru-RU"/>
              </w:rPr>
              <w:t xml:space="preserve">Получает сообщение </w:t>
            </w:r>
            <w:r>
              <w:t>msg</w:t>
            </w:r>
            <w:r w:rsidRPr="004545BF">
              <w:rPr>
                <w:lang w:val="ru-RU"/>
              </w:rPr>
              <w:t xml:space="preserve"> и выводит его содержимое.</w:t>
            </w:r>
          </w:p>
        </w:tc>
      </w:tr>
    </w:tbl>
    <w:p w:rsidR="00543828" w:rsidRPr="007A2049" w:rsidRDefault="00543828" w:rsidP="00626911">
      <w:pPr>
        <w:ind w:firstLine="0"/>
        <w:rPr>
          <w:lang w:val="ru-RU"/>
        </w:rPr>
      </w:pPr>
    </w:p>
    <w:p w:rsidR="00543828" w:rsidRPr="004545BF" w:rsidRDefault="00AB0D4B" w:rsidP="004545BF">
      <w:pPr>
        <w:pStyle w:val="21"/>
      </w:pPr>
      <w:bookmarkStart w:id="9" w:name="X126928259cd95058b693659b9600771a40491af"/>
      <w:r w:rsidRPr="004545BF">
        <w:t xml:space="preserve">(ОБЯЗАТЕЛЬНО!) прописать точки входа в </w:t>
      </w:r>
      <w:r>
        <w:t>setup</w:t>
      </w:r>
      <w:r w:rsidRPr="004545BF">
        <w:t>.</w:t>
      </w:r>
      <w:r>
        <w:t>py</w:t>
      </w:r>
      <w:bookmarkEnd w:id="9"/>
    </w:p>
    <w:p w:rsidR="00543828" w:rsidRPr="007A2049" w:rsidRDefault="00AB0D4B" w:rsidP="00F24165">
      <w:pPr>
        <w:pStyle w:val="aff8"/>
      </w:pPr>
      <w:r w:rsidRPr="004545BF">
        <w:rPr>
          <w:lang w:val="ru-RU"/>
        </w:rPr>
        <w:t xml:space="preserve">Все узлы должны быть </w:t>
      </w:r>
      <w:r w:rsidRPr="004545BF">
        <w:rPr>
          <w:b/>
          <w:lang w:val="ru-RU"/>
        </w:rPr>
        <w:t xml:space="preserve">“зарегистрированы” в </w:t>
      </w:r>
      <w:r>
        <w:rPr>
          <w:b/>
        </w:rPr>
        <w:t>setup</w:t>
      </w:r>
      <w:r w:rsidRPr="004545BF">
        <w:rPr>
          <w:b/>
          <w:lang w:val="ru-RU"/>
        </w:rPr>
        <w:t>.</w:t>
      </w:r>
      <w:r>
        <w:rPr>
          <w:b/>
        </w:rPr>
        <w:t>py</w:t>
      </w:r>
      <w:r w:rsidRPr="004545BF">
        <w:rPr>
          <w:lang w:val="ru-RU"/>
        </w:rPr>
        <w:t xml:space="preserve">, чтобы </w:t>
      </w:r>
      <w:r>
        <w:t>ros</w:t>
      </w:r>
      <w:r w:rsidRPr="004545BF">
        <w:rPr>
          <w:lang w:val="ru-RU"/>
        </w:rPr>
        <w:t xml:space="preserve">2 </w:t>
      </w:r>
      <w:r>
        <w:t>run</w:t>
      </w:r>
      <w:r w:rsidRPr="004545BF">
        <w:rPr>
          <w:lang w:val="ru-RU"/>
        </w:rPr>
        <w:t xml:space="preserve"> их находил.</w:t>
      </w:r>
      <w:r w:rsidR="00626911">
        <w:rPr>
          <w:lang w:val="ru-RU"/>
        </w:rPr>
        <w:t xml:space="preserve"> </w:t>
      </w:r>
      <w:r w:rsidRPr="004545BF">
        <w:rPr>
          <w:lang w:val="ru-RU"/>
        </w:rPr>
        <w:t>Пример</w:t>
      </w:r>
      <w:r w:rsidR="00626911" w:rsidRPr="007A2049">
        <w:t xml:space="preserve"> </w:t>
      </w:r>
      <w:r w:rsidR="00626911">
        <w:rPr>
          <w:lang w:val="ru-RU"/>
        </w:rPr>
        <w:t>регистрации</w:t>
      </w:r>
      <w:r w:rsidR="00626911" w:rsidRPr="007A2049">
        <w:t xml:space="preserve"> </w:t>
      </w:r>
      <w:r w:rsidR="00626911">
        <w:rPr>
          <w:lang w:val="ru-RU"/>
        </w:rPr>
        <w:t>в</w:t>
      </w:r>
      <w:r w:rsidRPr="007A2049">
        <w:t xml:space="preserve"> </w:t>
      </w:r>
      <w:r>
        <w:t>setup</w:t>
      </w:r>
      <w:r w:rsidRPr="007A2049">
        <w:t>.</w:t>
      </w:r>
      <w:r>
        <w:t>py</w:t>
      </w:r>
      <w:r w:rsidRPr="007A2049">
        <w:t xml:space="preserve"> (</w:t>
      </w:r>
      <w:r w:rsidRPr="004545BF">
        <w:rPr>
          <w:lang w:val="ru-RU"/>
        </w:rPr>
        <w:t>в</w:t>
      </w:r>
      <w:r w:rsidRPr="007A2049">
        <w:t xml:space="preserve"> </w:t>
      </w:r>
      <w:r w:rsidRPr="004545BF">
        <w:rPr>
          <w:lang w:val="ru-RU"/>
        </w:rPr>
        <w:t>корне</w:t>
      </w:r>
      <w:r w:rsidRPr="007A2049">
        <w:t xml:space="preserve"> </w:t>
      </w:r>
      <w:r w:rsidRPr="004545BF">
        <w:rPr>
          <w:lang w:val="ru-RU"/>
        </w:rPr>
        <w:t>пакета</w:t>
      </w:r>
      <w:r w:rsidRPr="007A2049">
        <w:t>):</w:t>
      </w:r>
    </w:p>
    <w:p w:rsidR="00543828" w:rsidRDefault="00AB0D4B" w:rsidP="00626911">
      <w:pPr>
        <w:pStyle w:val="aff8"/>
        <w:ind w:firstLine="0"/>
      </w:pPr>
      <w:r>
        <w:rPr>
          <w:rStyle w:val="ImportTok"/>
        </w:rPr>
        <w:t>from</w:t>
      </w:r>
      <w:r>
        <w:rPr>
          <w:rStyle w:val="NormalTok"/>
        </w:rPr>
        <w:t xml:space="preserve"> setuptools </w:t>
      </w:r>
      <w:r>
        <w:rPr>
          <w:rStyle w:val="ImportTok"/>
        </w:rPr>
        <w:t>import</w:t>
      </w:r>
      <w:r>
        <w:rPr>
          <w:rStyle w:val="NormalTok"/>
        </w:rPr>
        <w:t xml:space="preserve"> setup</w:t>
      </w:r>
      <w:r>
        <w:br/>
      </w:r>
      <w:r>
        <w:br/>
      </w:r>
      <w:r>
        <w:rPr>
          <w:rStyle w:val="NormalTok"/>
        </w:rPr>
        <w:t xml:space="preserve">package_name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'my_py_pubsub'</w:t>
      </w:r>
      <w:r>
        <w:br/>
      </w:r>
      <w:r>
        <w:br/>
      </w:r>
      <w:r>
        <w:rPr>
          <w:rStyle w:val="NormalTok"/>
        </w:rPr>
        <w:t>setup(</w:t>
      </w:r>
      <w:r>
        <w:br/>
      </w:r>
      <w:r>
        <w:rPr>
          <w:rStyle w:val="NormalTok"/>
        </w:rPr>
        <w:t xml:space="preserve">    name</w:t>
      </w:r>
      <w:r>
        <w:rPr>
          <w:rStyle w:val="OperatorTok"/>
        </w:rPr>
        <w:t>=</w:t>
      </w:r>
      <w:r>
        <w:rPr>
          <w:rStyle w:val="NormalTok"/>
        </w:rPr>
        <w:t>package_name,</w:t>
      </w:r>
      <w:r>
        <w:br/>
      </w:r>
      <w:r>
        <w:rPr>
          <w:rStyle w:val="NormalTok"/>
        </w:rPr>
        <w:t xml:space="preserve">    version</w:t>
      </w:r>
      <w:r>
        <w:rPr>
          <w:rStyle w:val="OperatorTok"/>
        </w:rPr>
        <w:t>=</w:t>
      </w:r>
      <w:r>
        <w:rPr>
          <w:rStyle w:val="StringTok"/>
        </w:rPr>
        <w:t>'0.0.0'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packages</w:t>
      </w:r>
      <w:r>
        <w:rPr>
          <w:rStyle w:val="OperatorTok"/>
        </w:rPr>
        <w:t>=</w:t>
      </w:r>
      <w:r>
        <w:rPr>
          <w:rStyle w:val="NormalTok"/>
        </w:rPr>
        <w:t>[package_name],</w:t>
      </w:r>
      <w:r>
        <w:br/>
      </w:r>
      <w:r>
        <w:rPr>
          <w:rStyle w:val="NormalTok"/>
        </w:rPr>
        <w:t xml:space="preserve">    data_files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br/>
      </w:r>
      <w:r>
        <w:rPr>
          <w:rStyle w:val="NormalTok"/>
        </w:rPr>
        <w:t xml:space="preserve">        (</w:t>
      </w:r>
      <w:r>
        <w:rPr>
          <w:rStyle w:val="StringTok"/>
        </w:rPr>
        <w:t>'share/ament_index/resource_index/packages'</w:t>
      </w:r>
      <w:r>
        <w:rPr>
          <w:rStyle w:val="NormalTok"/>
        </w:rPr>
        <w:t>, [</w:t>
      </w:r>
      <w:r>
        <w:rPr>
          <w:rStyle w:val="StringTok"/>
        </w:rPr>
        <w:t>'resource/'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package_name]),</w:t>
      </w:r>
      <w:r>
        <w:br/>
      </w:r>
      <w:r>
        <w:rPr>
          <w:rStyle w:val="NormalTok"/>
        </w:rPr>
        <w:t xml:space="preserve">        (</w:t>
      </w:r>
      <w:r>
        <w:rPr>
          <w:rStyle w:val="StringTok"/>
        </w:rPr>
        <w:t>'share/'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package_name, [</w:t>
      </w:r>
      <w:r>
        <w:rPr>
          <w:rStyle w:val="StringTok"/>
        </w:rPr>
        <w:t>'package.xml'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],</w:t>
      </w:r>
      <w:r>
        <w:br/>
      </w:r>
      <w:r>
        <w:rPr>
          <w:rStyle w:val="NormalTok"/>
        </w:rPr>
        <w:t xml:space="preserve">    install_requires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'setuptools'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zip_safe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entry_points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'console_scripts'</w:t>
      </w:r>
      <w:r>
        <w:rPr>
          <w:rStyle w:val="NormalTok"/>
        </w:rPr>
        <w:t>: 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'talker = my_py_pubsub.publisher_member_function:main'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'listener = my_py_pubsub.subscriber_member_function:main'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],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>)</w:t>
      </w:r>
    </w:p>
    <w:p w:rsidR="00543828" w:rsidRDefault="00AB0D4B" w:rsidP="004545BF">
      <w:pPr>
        <w:pStyle w:val="21"/>
      </w:pPr>
      <w:bookmarkStart w:id="10" w:name="как-запустить"/>
      <w:r>
        <w:t>Как запустить?</w:t>
      </w:r>
      <w:bookmarkEnd w:id="10"/>
    </w:p>
    <w:p w:rsidR="00543828" w:rsidRDefault="00AB0D4B">
      <w:pPr>
        <w:numPr>
          <w:ilvl w:val="0"/>
          <w:numId w:val="14"/>
        </w:numPr>
      </w:pPr>
      <w:r w:rsidRPr="004545BF">
        <w:rPr>
          <w:b/>
          <w:lang w:val="ru-RU"/>
        </w:rPr>
        <w:t>Соберите пакет</w:t>
      </w:r>
      <w:r w:rsidRPr="004545BF">
        <w:rPr>
          <w:lang w:val="ru-RU"/>
        </w:rPr>
        <w:t xml:space="preserve"> (нужно быть в папке </w:t>
      </w:r>
      <w:r>
        <w:t>my</w:t>
      </w:r>
      <w:r w:rsidRPr="004545BF">
        <w:rPr>
          <w:lang w:val="ru-RU"/>
        </w:rPr>
        <w:t>_</w:t>
      </w:r>
      <w:r>
        <w:t>project</w:t>
      </w:r>
      <w:r w:rsidRPr="004545BF">
        <w:rPr>
          <w:lang w:val="ru-RU"/>
        </w:rPr>
        <w:t>_</w:t>
      </w:r>
      <w:r>
        <w:t>ws</w:t>
      </w:r>
      <w:r w:rsidRPr="004545BF">
        <w:rPr>
          <w:lang w:val="ru-RU"/>
        </w:rPr>
        <w:t xml:space="preserve">, на одном уровне с папкой </w:t>
      </w:r>
      <w:r>
        <w:t>src</w:t>
      </w:r>
      <w:r w:rsidRPr="004545BF">
        <w:rPr>
          <w:lang w:val="ru-RU"/>
        </w:rPr>
        <w:t xml:space="preserve">. </w:t>
      </w:r>
      <w:r>
        <w:t>Вы увидите src при вызове команды ls):</w:t>
      </w:r>
    </w:p>
    <w:p w:rsidR="00543828" w:rsidRDefault="00AB0D4B" w:rsidP="00626911">
      <w:pPr>
        <w:pStyle w:val="aff8"/>
        <w:ind w:firstLine="0"/>
      </w:pPr>
      <w:r>
        <w:rPr>
          <w:rStyle w:val="ExtensionTok"/>
        </w:rPr>
        <w:t>colcon</w:t>
      </w:r>
      <w:r>
        <w:rPr>
          <w:rStyle w:val="NormalTok"/>
        </w:rPr>
        <w:t xml:space="preserve"> build --packages-select my_py_pubsub</w:t>
      </w:r>
    </w:p>
    <w:p w:rsidR="00543828" w:rsidRDefault="00AB0D4B">
      <w:pPr>
        <w:numPr>
          <w:ilvl w:val="0"/>
          <w:numId w:val="15"/>
        </w:numPr>
      </w:pPr>
      <w:r>
        <w:rPr>
          <w:b/>
        </w:rPr>
        <w:t>Загрузите окружение</w:t>
      </w:r>
      <w:r>
        <w:t>:</w:t>
      </w:r>
    </w:p>
    <w:p w:rsidR="00543828" w:rsidRDefault="00AB0D4B" w:rsidP="00626911">
      <w:pPr>
        <w:pStyle w:val="aff8"/>
        <w:ind w:firstLine="0"/>
      </w:pPr>
      <w:r>
        <w:rPr>
          <w:rStyle w:val="BuiltInTok"/>
        </w:rPr>
        <w:t>source</w:t>
      </w:r>
      <w:r>
        <w:rPr>
          <w:rStyle w:val="NormalTok"/>
        </w:rPr>
        <w:t xml:space="preserve"> install/</w:t>
      </w:r>
      <w:r w:rsidR="00626911">
        <w:rPr>
          <w:rStyle w:val="NormalTok"/>
        </w:rPr>
        <w:t>local_</w:t>
      </w:r>
      <w:r>
        <w:rPr>
          <w:rStyle w:val="NormalTok"/>
        </w:rPr>
        <w:t>setup.bash</w:t>
      </w:r>
    </w:p>
    <w:p w:rsidR="00543828" w:rsidRPr="004545BF" w:rsidRDefault="00AB0D4B">
      <w:pPr>
        <w:numPr>
          <w:ilvl w:val="0"/>
          <w:numId w:val="16"/>
        </w:numPr>
        <w:rPr>
          <w:lang w:val="ru-RU"/>
        </w:rPr>
      </w:pPr>
      <w:r w:rsidRPr="004545BF">
        <w:rPr>
          <w:b/>
          <w:lang w:val="ru-RU"/>
        </w:rPr>
        <w:t>Запустите публикатор в одном терминале</w:t>
      </w:r>
      <w:r w:rsidRPr="004545BF">
        <w:rPr>
          <w:lang w:val="ru-RU"/>
        </w:rPr>
        <w:t>:</w:t>
      </w:r>
    </w:p>
    <w:p w:rsidR="00543828" w:rsidRDefault="00AB0D4B" w:rsidP="00626911">
      <w:pPr>
        <w:pStyle w:val="aff8"/>
        <w:ind w:firstLine="0"/>
      </w:pPr>
      <w:r>
        <w:rPr>
          <w:rStyle w:val="ExtensionTok"/>
        </w:rPr>
        <w:t>ros2</w:t>
      </w:r>
      <w:r>
        <w:rPr>
          <w:rStyle w:val="NormalTok"/>
        </w:rPr>
        <w:t xml:space="preserve"> run my_py_pubsub talker</w:t>
      </w:r>
    </w:p>
    <w:p w:rsidR="00543828" w:rsidRPr="004545BF" w:rsidRDefault="00AB0D4B">
      <w:pPr>
        <w:numPr>
          <w:ilvl w:val="0"/>
          <w:numId w:val="17"/>
        </w:numPr>
        <w:rPr>
          <w:lang w:val="ru-RU"/>
        </w:rPr>
      </w:pPr>
      <w:r w:rsidRPr="004545BF">
        <w:rPr>
          <w:b/>
          <w:lang w:val="ru-RU"/>
        </w:rPr>
        <w:t>Запустите подписчик в другом терминале (не забуд</w:t>
      </w:r>
      <w:r w:rsidR="00626911">
        <w:rPr>
          <w:b/>
          <w:lang w:val="ru-RU"/>
        </w:rPr>
        <w:t>ь</w:t>
      </w:r>
      <w:r w:rsidRPr="004545BF">
        <w:rPr>
          <w:b/>
          <w:lang w:val="ru-RU"/>
        </w:rPr>
        <w:t>те загрузить окружение во второй терминал)</w:t>
      </w:r>
      <w:r w:rsidRPr="004545BF">
        <w:rPr>
          <w:lang w:val="ru-RU"/>
        </w:rPr>
        <w:t>:</w:t>
      </w:r>
    </w:p>
    <w:p w:rsidR="00543828" w:rsidRDefault="00AB0D4B" w:rsidP="00626911">
      <w:pPr>
        <w:pStyle w:val="aff8"/>
        <w:ind w:firstLine="0"/>
      </w:pPr>
      <w:r>
        <w:rPr>
          <w:rStyle w:val="ExtensionTok"/>
        </w:rPr>
        <w:t>ros2</w:t>
      </w:r>
      <w:r>
        <w:rPr>
          <w:rStyle w:val="NormalTok"/>
        </w:rPr>
        <w:t xml:space="preserve"> run my_py_pubsub listener</w:t>
      </w:r>
    </w:p>
    <w:p w:rsidR="00543828" w:rsidRPr="004545BF" w:rsidRDefault="00AB0D4B">
      <w:pPr>
        <w:rPr>
          <w:lang w:val="ru-RU"/>
        </w:rPr>
      </w:pPr>
      <w:r w:rsidRPr="004545BF">
        <w:rPr>
          <w:lang w:val="ru-RU"/>
        </w:rPr>
        <w:t>Вы увидите, как подписчик выводит сообщения, которые публикует первый узел.</w:t>
      </w:r>
    </w:p>
    <w:sectPr w:rsidR="00543828" w:rsidRPr="004545BF" w:rsidSect="0006193D">
      <w:footerReference w:type="default" r:id="rId8"/>
      <w:pgSz w:w="12240" w:h="15840"/>
      <w:pgMar w:top="1134" w:right="1134" w:bottom="1134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6FD" w:rsidRDefault="003C76FD">
      <w:pPr>
        <w:spacing w:line="240" w:lineRule="auto"/>
      </w:pPr>
      <w:r>
        <w:separator/>
      </w:r>
    </w:p>
  </w:endnote>
  <w:endnote w:type="continuationSeparator" w:id="0">
    <w:p w:rsidR="003C76FD" w:rsidRDefault="003C76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0696861"/>
      <w:docPartObj>
        <w:docPartGallery w:val="Page Numbers (Bottom of Page)"/>
        <w:docPartUnique/>
      </w:docPartObj>
    </w:sdtPr>
    <w:sdtEndPr/>
    <w:sdtContent>
      <w:p w:rsidR="00D7763B" w:rsidRDefault="00D7763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7689" w:rsidRPr="00427689">
          <w:rPr>
            <w:noProof/>
            <w:lang w:val="ru-RU"/>
          </w:rPr>
          <w:t>2</w:t>
        </w:r>
        <w:r>
          <w:fldChar w:fldCharType="end"/>
        </w:r>
      </w:p>
    </w:sdtContent>
  </w:sdt>
  <w:p w:rsidR="00D7763B" w:rsidRDefault="00D7763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6FD" w:rsidRDefault="003C76FD">
      <w:r>
        <w:separator/>
      </w:r>
    </w:p>
  </w:footnote>
  <w:footnote w:type="continuationSeparator" w:id="0">
    <w:p w:rsidR="003C76FD" w:rsidRDefault="003C76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3CBBDEE"/>
    <w:multiLevelType w:val="multilevel"/>
    <w:tmpl w:val="D780EDCC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C5F2561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FFFFFF7C"/>
    <w:multiLevelType w:val="singleLevel"/>
    <w:tmpl w:val="51049E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60C24E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AD3C7C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80805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C1AE401"/>
    <w:multiLevelType w:val="multilevel"/>
    <w:tmpl w:val="6D442D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47261BAD"/>
    <w:multiLevelType w:val="multilevel"/>
    <w:tmpl w:val="60A2A308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4FBE019A"/>
    <w:multiLevelType w:val="multilevel"/>
    <w:tmpl w:val="4232C2C8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71315DCA"/>
    <w:multiLevelType w:val="multilevel"/>
    <w:tmpl w:val="D1F6435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10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2"/>
  </w:num>
  <w:num w:numId="11">
    <w:abstractNumId w:val="1"/>
  </w:num>
  <w:num w:numId="12">
    <w:abstractNumId w:val="1"/>
  </w:num>
  <w:num w:numId="13">
    <w:abstractNumId w:val="1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6193D"/>
    <w:rsid w:val="000B1F48"/>
    <w:rsid w:val="003C76FD"/>
    <w:rsid w:val="00427689"/>
    <w:rsid w:val="004545BF"/>
    <w:rsid w:val="004E29B3"/>
    <w:rsid w:val="00543828"/>
    <w:rsid w:val="00590D07"/>
    <w:rsid w:val="00626911"/>
    <w:rsid w:val="00784D58"/>
    <w:rsid w:val="007A2049"/>
    <w:rsid w:val="008D6863"/>
    <w:rsid w:val="008E4250"/>
    <w:rsid w:val="00AB0D4B"/>
    <w:rsid w:val="00B86B75"/>
    <w:rsid w:val="00BC48D5"/>
    <w:rsid w:val="00C36279"/>
    <w:rsid w:val="00D7763B"/>
    <w:rsid w:val="00E2388A"/>
    <w:rsid w:val="00E315A3"/>
    <w:rsid w:val="00F2416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EB0835-EA7B-4F8E-83D7-7AC7F601B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2768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autoRedefine/>
    <w:uiPriority w:val="9"/>
    <w:qFormat/>
    <w:rsid w:val="004545BF"/>
    <w:pPr>
      <w:keepNext/>
      <w:keepLines/>
      <w:spacing w:before="240" w:after="120" w:line="288" w:lineRule="auto"/>
      <w:ind w:firstLine="0"/>
      <w:jc w:val="center"/>
      <w:outlineLvl w:val="0"/>
    </w:pPr>
    <w:rPr>
      <w:rFonts w:eastAsiaTheme="majorEastAsia" w:cstheme="majorBidi"/>
      <w:bCs/>
      <w:color w:val="000000"/>
      <w:sz w:val="32"/>
      <w:szCs w:val="28"/>
    </w:rPr>
  </w:style>
  <w:style w:type="paragraph" w:styleId="21">
    <w:name w:val="heading 2"/>
    <w:basedOn w:val="a1"/>
    <w:next w:val="a1"/>
    <w:link w:val="22"/>
    <w:autoRedefine/>
    <w:uiPriority w:val="9"/>
    <w:unhideWhenUsed/>
    <w:qFormat/>
    <w:rsid w:val="00626911"/>
    <w:pPr>
      <w:keepNext/>
      <w:keepLines/>
      <w:spacing w:before="240" w:after="120" w:line="288" w:lineRule="auto"/>
      <w:ind w:firstLine="0"/>
      <w:jc w:val="left"/>
      <w:outlineLvl w:val="1"/>
    </w:pPr>
    <w:rPr>
      <w:rFonts w:eastAsiaTheme="majorEastAsia" w:cs="Segoe UI Symbol"/>
      <w:b/>
      <w:bCs/>
      <w:color w:val="000000"/>
      <w:sz w:val="32"/>
      <w:szCs w:val="26"/>
      <w:lang w:val="ru-RU"/>
    </w:rPr>
  </w:style>
  <w:style w:type="paragraph" w:styleId="31">
    <w:name w:val="heading 3"/>
    <w:basedOn w:val="a1"/>
    <w:next w:val="a1"/>
    <w:link w:val="32"/>
    <w:autoRedefine/>
    <w:uiPriority w:val="9"/>
    <w:unhideWhenUsed/>
    <w:qFormat/>
    <w:rsid w:val="00626911"/>
    <w:pPr>
      <w:keepNext/>
      <w:keepLines/>
      <w:spacing w:before="240" w:after="120" w:line="288" w:lineRule="auto"/>
      <w:ind w:firstLine="0"/>
      <w:jc w:val="left"/>
      <w:outlineLvl w:val="2"/>
    </w:pPr>
    <w:rPr>
      <w:rFonts w:eastAsiaTheme="majorEastAsia" w:cstheme="majorBidi"/>
      <w:bCs/>
      <w:color w:val="00000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40" w:after="120" w:line="288" w:lineRule="auto"/>
      <w:ind w:firstLine="0"/>
      <w:jc w:val="left"/>
      <w:outlineLvl w:val="3"/>
    </w:pPr>
    <w:rPr>
      <w:rFonts w:asciiTheme="majorHAnsi" w:eastAsiaTheme="majorEastAsia" w:hAnsiTheme="majorHAnsi" w:cstheme="majorBidi"/>
      <w:bCs/>
      <w:iCs/>
      <w:color w:val="00000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40" w:after="120" w:line="288" w:lineRule="auto"/>
      <w:ind w:firstLine="0"/>
      <w:jc w:val="left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40" w:after="120" w:line="288" w:lineRule="auto"/>
      <w:ind w:firstLine="0"/>
      <w:jc w:val="left"/>
      <w:outlineLvl w:val="5"/>
    </w:pPr>
    <w:rPr>
      <w:rFonts w:asciiTheme="majorHAnsi" w:eastAsiaTheme="majorEastAsia" w:hAnsiTheme="majorHAnsi" w:cstheme="majorBidi"/>
      <w:iCs/>
      <w:color w:val="00000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4545BF"/>
    <w:rPr>
      <w:rFonts w:ascii="Times New Roman" w:eastAsiaTheme="majorEastAsia" w:hAnsi="Times New Roman" w:cstheme="majorBidi"/>
      <w:bCs/>
      <w:color w:val="000000"/>
      <w:sz w:val="32"/>
      <w:szCs w:val="28"/>
    </w:rPr>
  </w:style>
  <w:style w:type="character" w:customStyle="1" w:styleId="22">
    <w:name w:val="Заголовок 2 Знак"/>
    <w:basedOn w:val="a2"/>
    <w:link w:val="21"/>
    <w:uiPriority w:val="9"/>
    <w:rsid w:val="00626911"/>
    <w:rPr>
      <w:rFonts w:ascii="Times New Roman" w:eastAsiaTheme="majorEastAsia" w:hAnsi="Times New Roman" w:cs="Segoe UI Symbol"/>
      <w:b/>
      <w:bCs/>
      <w:color w:val="000000"/>
      <w:sz w:val="32"/>
      <w:szCs w:val="26"/>
      <w:lang w:val="ru-RU"/>
    </w:rPr>
  </w:style>
  <w:style w:type="character" w:customStyle="1" w:styleId="32">
    <w:name w:val="Заголовок 3 Знак"/>
    <w:basedOn w:val="a2"/>
    <w:link w:val="31"/>
    <w:uiPriority w:val="9"/>
    <w:rsid w:val="00626911"/>
    <w:rPr>
      <w:rFonts w:ascii="Times New Roman" w:eastAsiaTheme="majorEastAsia" w:hAnsi="Times New Roman" w:cstheme="majorBidi"/>
      <w:bCs/>
      <w:color w:val="000000"/>
      <w:sz w:val="28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rPr>
      <w:rFonts w:ascii="Courier New" w:hAnsi="Courier New"/>
      <w:sz w:val="26"/>
    </w:rPr>
  </w:style>
  <w:style w:type="paragraph" w:customStyle="1" w:styleId="CodeBlock">
    <w:name w:val="CodeBlock"/>
    <w:pPr>
      <w:spacing w:before="120" w:after="120" w:line="336" w:lineRule="auto"/>
    </w:pPr>
    <w:rPr>
      <w:rFonts w:ascii="Courier New" w:hAnsi="Courier New"/>
      <w:sz w:val="26"/>
    </w:rPr>
  </w:style>
  <w:style w:type="paragraph" w:customStyle="1" w:styleId="SourceCode">
    <w:name w:val="Source Code"/>
    <w:basedOn w:val="a1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customStyle="1" w:styleId="aff8">
    <w:name w:val="Код"/>
    <w:basedOn w:val="SourceCode"/>
    <w:next w:val="a1"/>
    <w:autoRedefine/>
    <w:qFormat/>
    <w:rsid w:val="004545BF"/>
    <w:pPr>
      <w:pBdr>
        <w:top w:val="single" w:sz="8" w:space="1" w:color="auto"/>
        <w:left w:val="single" w:sz="8" w:space="4" w:color="auto"/>
        <w:bottom w:val="single" w:sz="8" w:space="0" w:color="auto"/>
        <w:right w:val="single" w:sz="8" w:space="4" w:color="auto"/>
      </w:pBdr>
      <w:shd w:val="clear" w:color="auto" w:fill="D6E3BC" w:themeFill="accent3" w:themeFillTint="66"/>
      <w:jc w:val="left"/>
    </w:pPr>
    <w:rPr>
      <w:rFonts w:ascii="Consolas" w:hAnsi="Consolas"/>
      <w:sz w:val="24"/>
    </w:rPr>
  </w:style>
  <w:style w:type="character" w:styleId="aff9">
    <w:name w:val="line number"/>
    <w:basedOn w:val="a2"/>
    <w:uiPriority w:val="99"/>
    <w:semiHidden/>
    <w:unhideWhenUsed/>
    <w:rsid w:val="00061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B272D-4A2A-4047-99DB-C13ABC9B1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890</Words>
  <Characters>5075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5954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Грачев</dc:creator>
  <cp:keywords/>
  <cp:lastModifiedBy>Александр Грачев</cp:lastModifiedBy>
  <cp:revision>8</cp:revision>
  <cp:lastPrinted>2025-10-09T08:10:00Z</cp:lastPrinted>
  <dcterms:created xsi:type="dcterms:W3CDTF">2025-10-09T06:59:00Z</dcterms:created>
  <dcterms:modified xsi:type="dcterms:W3CDTF">2025-10-09T08:17:00Z</dcterms:modified>
</cp:coreProperties>
</file>