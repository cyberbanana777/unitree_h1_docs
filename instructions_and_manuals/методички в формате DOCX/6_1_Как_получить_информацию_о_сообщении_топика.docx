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8A8" w:rsidRPr="00A1131D" w:rsidRDefault="00BE510D" w:rsidP="007902EB">
      <w:pPr>
        <w:pStyle w:val="1"/>
        <w:rPr>
          <w:lang w:val="ru-RU"/>
        </w:rPr>
      </w:pPr>
      <w:bookmarkStart w:id="0" w:name="X898e8f6d953df7ab5a74fe7bf0a8ddb77ec9695"/>
      <w:r w:rsidRPr="00A1131D">
        <w:rPr>
          <w:lang w:val="ru-RU"/>
        </w:rPr>
        <w:t>КАК ПОЛУЧИТЬ ИНФОРМАЦИЮ О СООБЩЕНИИ ТОПИКА</w:t>
      </w:r>
      <w:bookmarkEnd w:id="0"/>
    </w:p>
    <w:p w:rsidR="00E868A8" w:rsidRPr="00A1131D" w:rsidRDefault="0017513D" w:rsidP="003A59E9">
      <w:pPr>
        <w:pStyle w:val="21"/>
        <w:rPr>
          <w:lang w:val="ru-RU"/>
        </w:rPr>
      </w:pPr>
      <w:bookmarkStart w:id="1" w:name="узнать-тип-сообщения-топика"/>
      <w:r w:rsidRPr="00A1131D">
        <w:rPr>
          <w:lang w:val="ru-RU"/>
        </w:rPr>
        <w:t>1. Узнать тип сообщения топика</w:t>
      </w:r>
      <w:bookmarkEnd w:id="1"/>
    </w:p>
    <w:p w:rsidR="00E868A8" w:rsidRPr="00BE510D" w:rsidRDefault="0017513D">
      <w:pPr>
        <w:rPr>
          <w:lang w:val="ru-RU"/>
        </w:rPr>
      </w:pPr>
      <w:r w:rsidRPr="00BE510D">
        <w:rPr>
          <w:lang w:val="ru-RU"/>
        </w:rPr>
        <w:t>Сначала нужно узнать, какого типа сообщение используется в интересующем топике:</w:t>
      </w:r>
    </w:p>
    <w:p w:rsidR="00E868A8" w:rsidRPr="00A1131D" w:rsidRDefault="0017513D" w:rsidP="007902EB">
      <w:pPr>
        <w:pStyle w:val="aff8"/>
        <w:ind w:firstLine="0"/>
        <w:rPr>
          <w:lang w:val="ru-RU"/>
        </w:rPr>
      </w:pPr>
      <w:r>
        <w:rPr>
          <w:rStyle w:val="ExtensionTok"/>
        </w:rPr>
        <w:t>ros</w:t>
      </w:r>
      <w:r w:rsidRPr="00BE510D">
        <w:rPr>
          <w:rStyle w:val="ExtensionTok"/>
          <w:lang w:val="ru-RU"/>
        </w:rPr>
        <w:t>2</w:t>
      </w:r>
      <w:r w:rsidRPr="00BE510D">
        <w:rPr>
          <w:rStyle w:val="NormalTok"/>
          <w:lang w:val="ru-RU"/>
        </w:rPr>
        <w:t xml:space="preserve"> </w:t>
      </w:r>
      <w:r>
        <w:rPr>
          <w:rStyle w:val="NormalTok"/>
        </w:rPr>
        <w:t>topic</w:t>
      </w:r>
      <w:r w:rsidRPr="00BE510D">
        <w:rPr>
          <w:rStyle w:val="NormalTok"/>
          <w:lang w:val="ru-RU"/>
        </w:rPr>
        <w:t xml:space="preserve"> </w:t>
      </w:r>
      <w:r>
        <w:rPr>
          <w:rStyle w:val="NormalTok"/>
        </w:rPr>
        <w:t>info</w:t>
      </w:r>
      <w:r w:rsidRPr="00BE510D">
        <w:rPr>
          <w:rStyle w:val="NormalTok"/>
          <w:lang w:val="ru-RU"/>
        </w:rPr>
        <w:t xml:space="preserve"> /имя_топика</w:t>
      </w:r>
    </w:p>
    <w:p w:rsidR="00E868A8" w:rsidRPr="00BE510D" w:rsidRDefault="0017513D">
      <w:pPr>
        <w:rPr>
          <w:lang w:val="ru-RU"/>
        </w:rPr>
      </w:pPr>
      <w:r w:rsidRPr="00BE510D">
        <w:rPr>
          <w:lang w:val="ru-RU"/>
        </w:rPr>
        <w:t>Пример:</w:t>
      </w:r>
    </w:p>
    <w:p w:rsidR="00E868A8" w:rsidRPr="00A1131D" w:rsidRDefault="0017513D" w:rsidP="007902EB">
      <w:pPr>
        <w:pStyle w:val="aff8"/>
        <w:ind w:firstLine="0"/>
        <w:rPr>
          <w:lang w:val="ru-RU"/>
        </w:rPr>
      </w:pPr>
      <w:r>
        <w:rPr>
          <w:rStyle w:val="ExtensionTok"/>
        </w:rPr>
        <w:t>ros</w:t>
      </w:r>
      <w:r w:rsidRPr="00BE510D">
        <w:rPr>
          <w:rStyle w:val="ExtensionTok"/>
          <w:lang w:val="ru-RU"/>
        </w:rPr>
        <w:t>2</w:t>
      </w:r>
      <w:r w:rsidRPr="00BE510D">
        <w:rPr>
          <w:rStyle w:val="NormalTok"/>
          <w:lang w:val="ru-RU"/>
        </w:rPr>
        <w:t xml:space="preserve"> </w:t>
      </w:r>
      <w:r>
        <w:rPr>
          <w:rStyle w:val="NormalTok"/>
        </w:rPr>
        <w:t>topic</w:t>
      </w:r>
      <w:r w:rsidRPr="00BE510D">
        <w:rPr>
          <w:rStyle w:val="NormalTok"/>
          <w:lang w:val="ru-RU"/>
        </w:rPr>
        <w:t xml:space="preserve"> </w:t>
      </w:r>
      <w:r>
        <w:rPr>
          <w:rStyle w:val="NormalTok"/>
        </w:rPr>
        <w:t>info</w:t>
      </w:r>
      <w:r w:rsidRPr="00BE510D">
        <w:rPr>
          <w:rStyle w:val="NormalTok"/>
          <w:lang w:val="ru-RU"/>
        </w:rPr>
        <w:t xml:space="preserve"> /</w:t>
      </w:r>
      <w:r>
        <w:rPr>
          <w:rStyle w:val="NormalTok"/>
        </w:rPr>
        <w:t>scan</w:t>
      </w:r>
    </w:p>
    <w:p w:rsidR="00E868A8" w:rsidRPr="00BE510D" w:rsidRDefault="0017513D">
      <w:pPr>
        <w:rPr>
          <w:lang w:val="ru-RU"/>
        </w:rPr>
      </w:pPr>
      <w:r w:rsidRPr="00BE510D">
        <w:rPr>
          <w:lang w:val="ru-RU"/>
        </w:rPr>
        <w:t>Вывод будет примерно таким:</w:t>
      </w:r>
    </w:p>
    <w:p w:rsidR="00E868A8" w:rsidRDefault="0017513D" w:rsidP="007902EB">
      <w:pPr>
        <w:pStyle w:val="aff8"/>
        <w:ind w:firstLine="0"/>
      </w:pPr>
      <w:r>
        <w:t>Type: sensor_msgs/msg/LaserScan</w:t>
      </w:r>
      <w:r>
        <w:br/>
        <w:t>Publishers: 1</w:t>
      </w:r>
      <w:r>
        <w:br/>
        <w:t>Subscribers: 0</w:t>
      </w:r>
    </w:p>
    <w:p w:rsidR="00E868A8" w:rsidRDefault="0017513D">
      <w:r>
        <w:t xml:space="preserve">Здесь тип сообщения — </w:t>
      </w:r>
      <w:r w:rsidRPr="00BE510D">
        <w:t>sensor_msgs/msg/LaserScan</w:t>
      </w:r>
      <w:r>
        <w:t>.</w:t>
      </w:r>
    </w:p>
    <w:p w:rsidR="00E868A8" w:rsidRPr="00847047" w:rsidRDefault="0017513D" w:rsidP="00BE510D">
      <w:pPr>
        <w:pStyle w:val="21"/>
        <w:rPr>
          <w:lang w:val="ru-RU"/>
        </w:rPr>
      </w:pPr>
      <w:bookmarkStart w:id="2" w:name="X026be3f1e0188e9ae98e9cb0c99b16b108d854b"/>
      <w:r w:rsidRPr="00847047">
        <w:rPr>
          <w:lang w:val="ru-RU"/>
        </w:rPr>
        <w:t>2. Посмотреть структуру сообщения по его типу</w:t>
      </w:r>
      <w:bookmarkEnd w:id="2"/>
    </w:p>
    <w:p w:rsidR="00E868A8" w:rsidRPr="00BE510D" w:rsidRDefault="0017513D">
      <w:pPr>
        <w:rPr>
          <w:lang w:val="ru-RU"/>
        </w:rPr>
      </w:pPr>
      <w:r w:rsidRPr="00BE510D">
        <w:rPr>
          <w:lang w:val="ru-RU"/>
        </w:rPr>
        <w:t>Теперь, зная тип, можно посмотреть его структуру с помощью команды:</w:t>
      </w:r>
    </w:p>
    <w:p w:rsidR="00E868A8" w:rsidRDefault="0017513D" w:rsidP="007902EB">
      <w:pPr>
        <w:pStyle w:val="aff8"/>
        <w:ind w:firstLine="0"/>
      </w:pPr>
      <w:r>
        <w:rPr>
          <w:rStyle w:val="ExtensionTok"/>
        </w:rPr>
        <w:t>ros2</w:t>
      </w:r>
      <w:r>
        <w:rPr>
          <w:rStyle w:val="NormalTok"/>
        </w:rPr>
        <w:t xml:space="preserve"> interface show </w:t>
      </w:r>
      <w:r>
        <w:rPr>
          <w:rStyle w:val="OperatorTok"/>
        </w:rPr>
        <w:t>&lt;</w:t>
      </w:r>
      <w:r>
        <w:rPr>
          <w:rStyle w:val="NormalTok"/>
        </w:rPr>
        <w:t>тип_сообщения</w:t>
      </w:r>
      <w:r>
        <w:rPr>
          <w:rStyle w:val="OperatorTok"/>
        </w:rPr>
        <w:t>&gt;</w:t>
      </w:r>
    </w:p>
    <w:p w:rsidR="00E868A8" w:rsidRDefault="0017513D">
      <w:r>
        <w:t>Пример:</w:t>
      </w:r>
    </w:p>
    <w:p w:rsidR="00E868A8" w:rsidRDefault="0017513D" w:rsidP="007902EB">
      <w:pPr>
        <w:pStyle w:val="aff8"/>
        <w:ind w:firstLine="0"/>
      </w:pPr>
      <w:r>
        <w:rPr>
          <w:rStyle w:val="ExtensionTok"/>
        </w:rPr>
        <w:t>ros2</w:t>
      </w:r>
      <w:r>
        <w:rPr>
          <w:rStyle w:val="NormalTok"/>
        </w:rPr>
        <w:t xml:space="preserve"> interface show sensor_msgs/msg/LaserScan</w:t>
      </w:r>
    </w:p>
    <w:p w:rsidR="00E868A8" w:rsidRPr="00BE510D" w:rsidRDefault="0017513D">
      <w:pPr>
        <w:rPr>
          <w:lang w:val="ru-RU"/>
        </w:rPr>
      </w:pPr>
      <w:r w:rsidRPr="00BE510D">
        <w:rPr>
          <w:lang w:val="ru-RU"/>
        </w:rPr>
        <w:t>Это выведет полную структуру сообщения — все поля, их типы и, возможно, комментарии.</w:t>
      </w:r>
    </w:p>
    <w:p w:rsidR="00E868A8" w:rsidRPr="00847047" w:rsidRDefault="0017513D" w:rsidP="00BE510D">
      <w:pPr>
        <w:pStyle w:val="21"/>
        <w:rPr>
          <w:lang w:val="ru-RU"/>
        </w:rPr>
      </w:pPr>
      <w:bookmarkStart w:id="3" w:name="Xe75ad59cd42a6d71962cd88b5105f0d7a4ce844"/>
      <w:r w:rsidRPr="00847047">
        <w:rPr>
          <w:lang w:val="ru-RU"/>
        </w:rPr>
        <w:t>3. Альтернатива: посмотреть пример сообщения “вживую”</w:t>
      </w:r>
      <w:bookmarkEnd w:id="3"/>
    </w:p>
    <w:p w:rsidR="00E868A8" w:rsidRPr="00BE510D" w:rsidRDefault="00070CC6">
      <w:pPr>
        <w:rPr>
          <w:lang w:val="ru-RU"/>
        </w:rPr>
      </w:pPr>
      <w:r>
        <w:rPr>
          <w:lang w:val="ru-RU"/>
        </w:rPr>
        <w:t>Если В</w:t>
      </w:r>
      <w:r w:rsidR="0017513D" w:rsidRPr="00BE510D">
        <w:rPr>
          <w:lang w:val="ru-RU"/>
        </w:rPr>
        <w:t>ы хотите увидеть, как выглядит реальное сообщение из топика (а не только его структуру), используйте:</w:t>
      </w:r>
    </w:p>
    <w:p w:rsidR="00E868A8" w:rsidRPr="00BE510D" w:rsidRDefault="0017513D" w:rsidP="007902EB">
      <w:pPr>
        <w:pStyle w:val="aff8"/>
        <w:ind w:firstLine="0"/>
        <w:rPr>
          <w:lang w:val="ru-RU"/>
        </w:rPr>
      </w:pPr>
      <w:r>
        <w:rPr>
          <w:rStyle w:val="ExtensionTok"/>
        </w:rPr>
        <w:t>ros</w:t>
      </w:r>
      <w:r w:rsidRPr="00BE510D">
        <w:rPr>
          <w:rStyle w:val="ExtensionTok"/>
          <w:lang w:val="ru-RU"/>
        </w:rPr>
        <w:t>2</w:t>
      </w:r>
      <w:r w:rsidRPr="00BE510D">
        <w:rPr>
          <w:rStyle w:val="NormalTok"/>
          <w:lang w:val="ru-RU"/>
        </w:rPr>
        <w:t xml:space="preserve"> </w:t>
      </w:r>
      <w:r>
        <w:rPr>
          <w:rStyle w:val="NormalTok"/>
        </w:rPr>
        <w:t>topic</w:t>
      </w:r>
      <w:r w:rsidRPr="00BE510D">
        <w:rPr>
          <w:rStyle w:val="NormalTok"/>
          <w:lang w:val="ru-RU"/>
        </w:rPr>
        <w:t xml:space="preserve"> </w:t>
      </w:r>
      <w:r>
        <w:rPr>
          <w:rStyle w:val="NormalTok"/>
        </w:rPr>
        <w:t>echo</w:t>
      </w:r>
      <w:r w:rsidRPr="00BE510D">
        <w:rPr>
          <w:rStyle w:val="NormalTok"/>
          <w:lang w:val="ru-RU"/>
        </w:rPr>
        <w:t xml:space="preserve"> /имя_топика</w:t>
      </w:r>
    </w:p>
    <w:p w:rsidR="00E868A8" w:rsidRPr="00BE510D" w:rsidRDefault="0017513D">
      <w:pPr>
        <w:rPr>
          <w:lang w:val="ru-RU"/>
        </w:rPr>
      </w:pPr>
      <w:r w:rsidRPr="00BE510D">
        <w:rPr>
          <w:lang w:val="ru-RU"/>
        </w:rPr>
        <w:t>Пример:</w:t>
      </w:r>
    </w:p>
    <w:p w:rsidR="00E868A8" w:rsidRPr="00A1131D" w:rsidRDefault="0017513D" w:rsidP="007902EB">
      <w:pPr>
        <w:pStyle w:val="aff8"/>
        <w:ind w:firstLine="0"/>
        <w:rPr>
          <w:lang w:val="ru-RU"/>
        </w:rPr>
      </w:pPr>
      <w:r>
        <w:rPr>
          <w:rStyle w:val="ExtensionTok"/>
        </w:rPr>
        <w:lastRenderedPageBreak/>
        <w:t>ros</w:t>
      </w:r>
      <w:r w:rsidRPr="00BE510D">
        <w:rPr>
          <w:rStyle w:val="ExtensionTok"/>
          <w:lang w:val="ru-RU"/>
        </w:rPr>
        <w:t>2</w:t>
      </w:r>
      <w:r w:rsidRPr="00BE510D">
        <w:rPr>
          <w:rStyle w:val="NormalTok"/>
          <w:lang w:val="ru-RU"/>
        </w:rPr>
        <w:t xml:space="preserve"> </w:t>
      </w:r>
      <w:r>
        <w:rPr>
          <w:rStyle w:val="NormalTok"/>
        </w:rPr>
        <w:t>topic</w:t>
      </w:r>
      <w:r w:rsidRPr="00BE510D">
        <w:rPr>
          <w:rStyle w:val="NormalTok"/>
          <w:lang w:val="ru-RU"/>
        </w:rPr>
        <w:t xml:space="preserve"> </w:t>
      </w:r>
      <w:r>
        <w:rPr>
          <w:rStyle w:val="NormalTok"/>
        </w:rPr>
        <w:t>echo</w:t>
      </w:r>
      <w:r w:rsidRPr="00BE510D">
        <w:rPr>
          <w:rStyle w:val="NormalTok"/>
          <w:lang w:val="ru-RU"/>
        </w:rPr>
        <w:t xml:space="preserve"> /</w:t>
      </w:r>
      <w:r>
        <w:rPr>
          <w:rStyle w:val="NormalTok"/>
        </w:rPr>
        <w:t>scan</w:t>
      </w:r>
    </w:p>
    <w:p w:rsidR="00E868A8" w:rsidRPr="00BE510D" w:rsidRDefault="0017513D" w:rsidP="00BE510D">
      <w:pPr>
        <w:rPr>
          <w:lang w:val="ru-RU"/>
        </w:rPr>
      </w:pPr>
      <w:r w:rsidRPr="00BE510D">
        <w:rPr>
          <w:lang w:val="ru-RU"/>
        </w:rPr>
        <w:t>Это покажет содержимое одн</w:t>
      </w:r>
      <w:r w:rsidR="00BE510D">
        <w:rPr>
          <w:lang w:val="ru-RU"/>
        </w:rPr>
        <w:t xml:space="preserve">ого или нескольких сообщений из </w:t>
      </w:r>
      <w:r w:rsidRPr="00BE510D">
        <w:rPr>
          <w:lang w:val="ru-RU"/>
        </w:rPr>
        <w:t>топика в реальном времени.</w:t>
      </w:r>
    </w:p>
    <w:p w:rsidR="00E868A8" w:rsidRPr="00BE510D" w:rsidRDefault="0017513D" w:rsidP="00BE510D">
      <w:pPr>
        <w:pStyle w:val="21"/>
      </w:pPr>
      <w:bookmarkStart w:id="4" w:name="кратко"/>
      <w:r>
        <w:t>Кратко</w:t>
      </w:r>
      <w:r w:rsidRPr="00BE510D">
        <w:t>:</w:t>
      </w:r>
      <w:bookmarkEnd w:id="4"/>
    </w:p>
    <w:p w:rsidR="00E868A8" w:rsidRDefault="0017513D">
      <w:pPr>
        <w:numPr>
          <w:ilvl w:val="0"/>
          <w:numId w:val="11"/>
        </w:numPr>
      </w:pPr>
      <w:r w:rsidRPr="00BE510D">
        <w:rPr>
          <w:b/>
        </w:rPr>
        <w:t>ros2 topic info /topic_name</w:t>
      </w:r>
      <w:r>
        <w:t xml:space="preserve"> → узнать тип сообщения.</w:t>
      </w:r>
    </w:p>
    <w:p w:rsidR="00E868A8" w:rsidRDefault="0017513D">
      <w:pPr>
        <w:numPr>
          <w:ilvl w:val="0"/>
          <w:numId w:val="11"/>
        </w:numPr>
      </w:pPr>
      <w:r w:rsidRPr="00BE510D">
        <w:rPr>
          <w:b/>
        </w:rPr>
        <w:t>ros2 interface show package/msg/MessageType</w:t>
      </w:r>
      <w:r>
        <w:t xml:space="preserve"> → посмотреть структуру.</w:t>
      </w:r>
    </w:p>
    <w:p w:rsidR="00E868A8" w:rsidRPr="00BE510D" w:rsidRDefault="0017513D" w:rsidP="00BE510D">
      <w:pPr>
        <w:numPr>
          <w:ilvl w:val="0"/>
          <w:numId w:val="11"/>
        </w:numPr>
        <w:rPr>
          <w:lang w:val="ru-RU"/>
        </w:rPr>
      </w:pPr>
      <w:r w:rsidRPr="00BE510D">
        <w:rPr>
          <w:b/>
        </w:rPr>
        <w:t>ros</w:t>
      </w:r>
      <w:r w:rsidRPr="00BE510D">
        <w:rPr>
          <w:b/>
          <w:lang w:val="ru-RU"/>
        </w:rPr>
        <w:t xml:space="preserve">2 </w:t>
      </w:r>
      <w:r w:rsidRPr="00BE510D">
        <w:rPr>
          <w:b/>
        </w:rPr>
        <w:t>topic</w:t>
      </w:r>
      <w:r w:rsidRPr="00BE510D">
        <w:rPr>
          <w:b/>
          <w:lang w:val="ru-RU"/>
        </w:rPr>
        <w:t xml:space="preserve"> </w:t>
      </w:r>
      <w:r w:rsidRPr="00BE510D">
        <w:rPr>
          <w:b/>
        </w:rPr>
        <w:t>echo</w:t>
      </w:r>
      <w:r w:rsidRPr="00BE510D">
        <w:rPr>
          <w:b/>
          <w:lang w:val="ru-RU"/>
        </w:rPr>
        <w:t xml:space="preserve"> /</w:t>
      </w:r>
      <w:r w:rsidRPr="00BE510D">
        <w:rPr>
          <w:b/>
        </w:rPr>
        <w:t>topic</w:t>
      </w:r>
      <w:r w:rsidRPr="00BE510D">
        <w:rPr>
          <w:b/>
          <w:lang w:val="ru-RU"/>
        </w:rPr>
        <w:t>_</w:t>
      </w:r>
      <w:r w:rsidRPr="00BE510D">
        <w:rPr>
          <w:b/>
        </w:rPr>
        <w:t>name</w:t>
      </w:r>
      <w:r w:rsidRPr="00BE510D">
        <w:rPr>
          <w:lang w:val="ru-RU"/>
        </w:rPr>
        <w:t xml:space="preserve"> → посмотреть пример сообщения.</w:t>
      </w:r>
    </w:p>
    <w:p w:rsidR="00E868A8" w:rsidRPr="00BE510D" w:rsidRDefault="0017513D" w:rsidP="00BE510D">
      <w:pPr>
        <w:ind w:firstLine="480"/>
        <w:rPr>
          <w:lang w:val="ru-RU"/>
        </w:rPr>
      </w:pPr>
      <w:r w:rsidRPr="00BE510D">
        <w:rPr>
          <w:lang w:val="ru-RU"/>
        </w:rPr>
        <w:t xml:space="preserve">Если </w:t>
      </w:r>
      <w:r w:rsidR="00070CC6">
        <w:rPr>
          <w:lang w:val="ru-RU"/>
        </w:rPr>
        <w:t xml:space="preserve">Вы </w:t>
      </w:r>
      <w:r w:rsidRPr="00BE510D">
        <w:rPr>
          <w:lang w:val="ru-RU"/>
        </w:rPr>
        <w:t xml:space="preserve">не </w:t>
      </w:r>
      <w:r w:rsidR="00070CC6">
        <w:rPr>
          <w:lang w:val="ru-RU"/>
        </w:rPr>
        <w:t xml:space="preserve">знаете </w:t>
      </w:r>
      <w:r w:rsidRPr="00BE510D">
        <w:rPr>
          <w:lang w:val="ru-RU"/>
        </w:rPr>
        <w:t>точное имя топика, сначала посмотри</w:t>
      </w:r>
      <w:r w:rsidR="00070CC6">
        <w:rPr>
          <w:lang w:val="ru-RU"/>
        </w:rPr>
        <w:t>те</w:t>
      </w:r>
      <w:r w:rsidRPr="00BE510D">
        <w:rPr>
          <w:lang w:val="ru-RU"/>
        </w:rPr>
        <w:t xml:space="preserve"> список всех топиков:</w:t>
      </w:r>
    </w:p>
    <w:p w:rsidR="00E868A8" w:rsidRDefault="0017513D" w:rsidP="007902EB">
      <w:pPr>
        <w:pStyle w:val="aff8"/>
        <w:ind w:firstLine="0"/>
      </w:pPr>
      <w:r>
        <w:rPr>
          <w:rStyle w:val="ExtensionTok"/>
        </w:rPr>
        <w:t>ros2</w:t>
      </w:r>
      <w:r>
        <w:rPr>
          <w:rStyle w:val="NormalTok"/>
        </w:rPr>
        <w:t xml:space="preserve"> topic list</w:t>
      </w:r>
    </w:p>
    <w:p w:rsidR="00E868A8" w:rsidRDefault="00E868A8">
      <w:bookmarkStart w:id="5" w:name="_GoBack"/>
      <w:bookmarkEnd w:id="5"/>
    </w:p>
    <w:sectPr w:rsidR="00E868A8" w:rsidSect="00034616">
      <w:footerReference w:type="default" r:id="rId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AEA" w:rsidRDefault="00B45AEA">
      <w:pPr>
        <w:spacing w:line="240" w:lineRule="auto"/>
      </w:pPr>
      <w:r>
        <w:separator/>
      </w:r>
    </w:p>
  </w:endnote>
  <w:endnote w:type="continuationSeparator" w:id="0">
    <w:p w:rsidR="00B45AEA" w:rsidRDefault="00B45A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840608"/>
      <w:docPartObj>
        <w:docPartGallery w:val="Page Numbers (Bottom of Page)"/>
        <w:docPartUnique/>
      </w:docPartObj>
    </w:sdtPr>
    <w:sdtEndPr/>
    <w:sdtContent>
      <w:p w:rsidR="00E84319" w:rsidRDefault="00E8431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8DA" w:rsidRPr="004078DA">
          <w:rPr>
            <w:noProof/>
            <w:lang w:val="ru-RU"/>
          </w:rPr>
          <w:t>2</w:t>
        </w:r>
        <w:r>
          <w:fldChar w:fldCharType="end"/>
        </w:r>
      </w:p>
    </w:sdtContent>
  </w:sdt>
  <w:p w:rsidR="00E84319" w:rsidRDefault="00E843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AEA" w:rsidRDefault="00B45AEA">
      <w:r>
        <w:separator/>
      </w:r>
    </w:p>
  </w:footnote>
  <w:footnote w:type="continuationSeparator" w:id="0">
    <w:p w:rsidR="00B45AEA" w:rsidRDefault="00B45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3AE72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4764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4368D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652A6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1A4A9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58342B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0CC6"/>
    <w:rsid w:val="0017513D"/>
    <w:rsid w:val="001E0378"/>
    <w:rsid w:val="003A59E9"/>
    <w:rsid w:val="003E244A"/>
    <w:rsid w:val="004078DA"/>
    <w:rsid w:val="0046764D"/>
    <w:rsid w:val="004E29B3"/>
    <w:rsid w:val="00590D07"/>
    <w:rsid w:val="005E4682"/>
    <w:rsid w:val="00784D58"/>
    <w:rsid w:val="007902EB"/>
    <w:rsid w:val="007D0D77"/>
    <w:rsid w:val="00847047"/>
    <w:rsid w:val="008D6863"/>
    <w:rsid w:val="009A6B92"/>
    <w:rsid w:val="00A1131D"/>
    <w:rsid w:val="00A331A4"/>
    <w:rsid w:val="00B45AEA"/>
    <w:rsid w:val="00B86B75"/>
    <w:rsid w:val="00BC48D5"/>
    <w:rsid w:val="00BE510D"/>
    <w:rsid w:val="00C36279"/>
    <w:rsid w:val="00E315A3"/>
    <w:rsid w:val="00E84319"/>
    <w:rsid w:val="00E868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975B"/>
  <w15:docId w15:val="{4CBD5B1A-74CB-4163-B566-06978272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078D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autoRedefine/>
    <w:uiPriority w:val="9"/>
    <w:qFormat/>
    <w:rsid w:val="00BE510D"/>
    <w:pPr>
      <w:keepNext/>
      <w:keepLines/>
      <w:spacing w:before="240" w:after="120" w:line="288" w:lineRule="auto"/>
      <w:ind w:firstLine="0"/>
      <w:jc w:val="center"/>
      <w:outlineLvl w:val="0"/>
    </w:pPr>
    <w:rPr>
      <w:rFonts w:eastAsiaTheme="majorEastAsia" w:cstheme="majorBidi"/>
      <w:bCs/>
      <w:color w:val="000000"/>
      <w:sz w:val="32"/>
      <w:szCs w:val="28"/>
    </w:rPr>
  </w:style>
  <w:style w:type="paragraph" w:styleId="21">
    <w:name w:val="heading 2"/>
    <w:basedOn w:val="a1"/>
    <w:next w:val="a1"/>
    <w:link w:val="22"/>
    <w:autoRedefine/>
    <w:uiPriority w:val="9"/>
    <w:unhideWhenUsed/>
    <w:qFormat/>
    <w:rsid w:val="00BE510D"/>
    <w:pPr>
      <w:keepNext/>
      <w:keepLines/>
      <w:spacing w:before="240" w:after="120" w:line="288" w:lineRule="auto"/>
      <w:ind w:firstLine="0"/>
      <w:jc w:val="left"/>
      <w:outlineLvl w:val="1"/>
    </w:pPr>
    <w:rPr>
      <w:rFonts w:eastAsiaTheme="majorEastAsia" w:cstheme="majorBidi"/>
      <w:b/>
      <w:bCs/>
      <w:color w:val="000000"/>
      <w:sz w:val="32"/>
      <w:szCs w:val="26"/>
    </w:rPr>
  </w:style>
  <w:style w:type="paragraph" w:styleId="31">
    <w:name w:val="heading 3"/>
    <w:basedOn w:val="a1"/>
    <w:next w:val="a1"/>
    <w:link w:val="32"/>
    <w:autoRedefine/>
    <w:uiPriority w:val="9"/>
    <w:unhideWhenUsed/>
    <w:qFormat/>
    <w:rsid w:val="003A59E9"/>
    <w:pPr>
      <w:keepNext/>
      <w:keepLines/>
      <w:spacing w:before="240" w:after="120" w:line="288" w:lineRule="auto"/>
      <w:ind w:firstLine="0"/>
      <w:jc w:val="left"/>
      <w:outlineLvl w:val="2"/>
    </w:pPr>
    <w:rPr>
      <w:rFonts w:eastAsiaTheme="majorEastAsia" w:cstheme="majorBidi"/>
      <w:b/>
      <w:bCs/>
      <w:color w:val="000000"/>
      <w:lang w:val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40" w:after="120" w:line="288" w:lineRule="auto"/>
      <w:ind w:firstLine="0"/>
      <w:jc w:val="left"/>
      <w:outlineLvl w:val="3"/>
    </w:pPr>
    <w:rPr>
      <w:rFonts w:asciiTheme="majorHAnsi" w:eastAsiaTheme="majorEastAsia" w:hAnsiTheme="majorHAnsi" w:cstheme="majorBidi"/>
      <w:bCs/>
      <w:iCs/>
      <w:color w:val="00000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40" w:after="120" w:line="288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40" w:after="120" w:line="288" w:lineRule="auto"/>
      <w:ind w:firstLine="0"/>
      <w:jc w:val="left"/>
      <w:outlineLvl w:val="5"/>
    </w:pPr>
    <w:rPr>
      <w:rFonts w:asciiTheme="majorHAnsi" w:eastAsiaTheme="majorEastAsia" w:hAnsiTheme="majorHAnsi" w:cstheme="majorBidi"/>
      <w:iCs/>
      <w:color w:val="00000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BE510D"/>
    <w:rPr>
      <w:rFonts w:ascii="Times New Roman" w:eastAsiaTheme="majorEastAsia" w:hAnsi="Times New Roman" w:cstheme="majorBidi"/>
      <w:bCs/>
      <w:color w:val="000000"/>
      <w:sz w:val="32"/>
      <w:szCs w:val="28"/>
    </w:rPr>
  </w:style>
  <w:style w:type="character" w:customStyle="1" w:styleId="22">
    <w:name w:val="Заголовок 2 Знак"/>
    <w:basedOn w:val="a2"/>
    <w:link w:val="21"/>
    <w:uiPriority w:val="9"/>
    <w:rsid w:val="00BE510D"/>
    <w:rPr>
      <w:rFonts w:ascii="Times New Roman" w:eastAsiaTheme="majorEastAsia" w:hAnsi="Times New Roman" w:cstheme="majorBidi"/>
      <w:b/>
      <w:bCs/>
      <w:color w:val="000000"/>
      <w:sz w:val="32"/>
      <w:szCs w:val="26"/>
    </w:rPr>
  </w:style>
  <w:style w:type="character" w:customStyle="1" w:styleId="32">
    <w:name w:val="Заголовок 3 Знак"/>
    <w:basedOn w:val="a2"/>
    <w:link w:val="31"/>
    <w:uiPriority w:val="9"/>
    <w:rsid w:val="003A59E9"/>
    <w:rPr>
      <w:rFonts w:ascii="Times New Roman" w:eastAsiaTheme="majorEastAsia" w:hAnsi="Times New Roman" w:cstheme="majorBidi"/>
      <w:b/>
      <w:bCs/>
      <w:color w:val="000000"/>
      <w:sz w:val="28"/>
      <w:lang w:val="ru-RU"/>
    </w:rPr>
  </w:style>
  <w:style w:type="paragraph" w:styleId="aa">
    <w:name w:val="Title"/>
    <w:basedOn w:val="a1"/>
    <w:next w:val="a1"/>
    <w:link w:val="ab"/>
    <w:autoRedefine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6"/>
    </w:rPr>
  </w:style>
  <w:style w:type="paragraph" w:customStyle="1" w:styleId="CodeBlock">
    <w:name w:val="CodeBlock"/>
    <w:pPr>
      <w:spacing w:before="120" w:after="120" w:line="336" w:lineRule="auto"/>
    </w:pPr>
    <w:rPr>
      <w:rFonts w:ascii="Courier New" w:hAnsi="Courier New"/>
      <w:sz w:val="26"/>
    </w:rPr>
  </w:style>
  <w:style w:type="paragraph" w:customStyle="1" w:styleId="SourceCode">
    <w:name w:val="Source Code"/>
    <w:basedOn w:val="a1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aff8">
    <w:name w:val="Код"/>
    <w:basedOn w:val="SourceCode"/>
    <w:autoRedefine/>
    <w:qFormat/>
    <w:rsid w:val="001E0378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6E3BC" w:themeFill="accent3" w:themeFillTint="66"/>
      <w:jc w:val="left"/>
    </w:pPr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Грачев</dc:creator>
  <cp:keywords/>
  <cp:lastModifiedBy>Александр Грачев</cp:lastModifiedBy>
  <cp:revision>13</cp:revision>
  <cp:lastPrinted>2025-10-09T07:42:00Z</cp:lastPrinted>
  <dcterms:created xsi:type="dcterms:W3CDTF">2025-10-09T06:58:00Z</dcterms:created>
  <dcterms:modified xsi:type="dcterms:W3CDTF">2025-10-09T08:19:00Z</dcterms:modified>
</cp:coreProperties>
</file>